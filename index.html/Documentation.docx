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66640" w14:textId="77777777" w:rsidR="008E2A5E" w:rsidRDefault="00000000">
      <w:pPr>
        <w:pStyle w:val="Title"/>
      </w:pPr>
      <w:r>
        <w:t>Website Building Process Documentation</w:t>
      </w:r>
    </w:p>
    <w:p w14:paraId="34FD6FA8" w14:textId="77777777" w:rsidR="008E2A5E" w:rsidRDefault="00000000">
      <w:pPr>
        <w:pStyle w:val="Heading1"/>
      </w:pPr>
      <w:r>
        <w:t>1. Introduction</w:t>
      </w:r>
    </w:p>
    <w:p w14:paraId="79B141AA" w14:textId="77777777" w:rsidR="008E2A5E" w:rsidRDefault="00000000">
      <w:r>
        <w:t>The purpose of this documentation is to provide a detailed guide on the complete process of building a portfolio website. It will cover everything from initial planning to deployment and potential future improvements.</w:t>
      </w:r>
    </w:p>
    <w:p w14:paraId="20311B75" w14:textId="77777777" w:rsidR="008E2A5E" w:rsidRDefault="00000000">
      <w:r>
        <w:t>The website's primary goal is to present skills, projects, and achievements in a visually appealing, professional manner. It is tailored for developers, designers, freelancers, or students who want to showcase their capabilities.</w:t>
      </w:r>
    </w:p>
    <w:p w14:paraId="16F7255B" w14:textId="77777777" w:rsidR="008E2A5E" w:rsidRDefault="00000000">
      <w:r>
        <w:t>In today's competitive world, having an online portfolio is no longer optional; it is a necessity. Employers and clients prefer to see your work in an accessible format.</w:t>
      </w:r>
    </w:p>
    <w:p w14:paraId="2260E356" w14:textId="77777777" w:rsidR="008E2A5E" w:rsidRDefault="00000000">
      <w:r>
        <w:t>We will discuss tools, technologies, planning strategies, HTML/CSS/JavaScript coding techniques, and much more.</w:t>
      </w:r>
    </w:p>
    <w:p w14:paraId="79FE1475" w14:textId="77777777" w:rsidR="008E2A5E" w:rsidRDefault="00000000">
      <w:r>
        <w:t>The final result will be a fully responsive, interactive portfolio site that adapts to all devices.</w:t>
      </w:r>
    </w:p>
    <w:p w14:paraId="2363D1E1" w14:textId="77777777" w:rsidR="008E2A5E" w:rsidRDefault="00000000">
      <w:r>
        <w:t>The purpose of this documentation is to provide a detailed guide on the complete process of building a portfolio website. It will cover everything from initial planning to deployment and potential future improvements.</w:t>
      </w:r>
    </w:p>
    <w:p w14:paraId="47776481" w14:textId="77777777" w:rsidR="008E2A5E" w:rsidRDefault="00000000">
      <w:r>
        <w:t>The website's primary goal is to present skills, projects, and achievements in a visually appealing, professional manner. It is tailored for developers, designers, freelancers, or students who want to showcase their capabilities.</w:t>
      </w:r>
    </w:p>
    <w:p w14:paraId="4A577271" w14:textId="77777777" w:rsidR="008E2A5E" w:rsidRDefault="00000000">
      <w:r>
        <w:t>In today's competitive world, having an online portfolio is no longer optional; it is a necessity. Employers and clients prefer to see your work in an accessible format.</w:t>
      </w:r>
    </w:p>
    <w:p w14:paraId="17CE4121" w14:textId="77777777" w:rsidR="008E2A5E" w:rsidRDefault="00000000">
      <w:r>
        <w:t>We will discuss tools, technologies, planning strategies, HTML/CSS/JavaScript coding techniques, and much more.</w:t>
      </w:r>
    </w:p>
    <w:p w14:paraId="5EA54DED" w14:textId="77777777" w:rsidR="008E2A5E" w:rsidRDefault="00000000">
      <w:r>
        <w:t>The final result will be a fully responsive, interactive portfolio site that adapts to all devices.</w:t>
      </w:r>
    </w:p>
    <w:p w14:paraId="06AB6D1F" w14:textId="77777777" w:rsidR="008E2A5E" w:rsidRDefault="00000000">
      <w:r>
        <w:t>The purpose of this documentation is to provide a detailed guide on the complete process of building a portfolio website. It will cover everything from initial planning to deployment and potential future improvements.</w:t>
      </w:r>
    </w:p>
    <w:p w14:paraId="7985E093" w14:textId="77777777" w:rsidR="008E2A5E" w:rsidRDefault="00000000">
      <w:r>
        <w:lastRenderedPageBreak/>
        <w:t>The website's primary goal is to present skills, projects, and achievements in a visually appealing, professional manner. It is tailored for developers, designers, freelancers, or students who want to showcase their capabilities.</w:t>
      </w:r>
    </w:p>
    <w:p w14:paraId="20056EF3" w14:textId="77777777" w:rsidR="008E2A5E" w:rsidRDefault="00000000">
      <w:r>
        <w:t>In today's competitive world, having an online portfolio is no longer optional; it is a necessity. Employers and clients prefer to see your work in an accessible format.</w:t>
      </w:r>
    </w:p>
    <w:p w14:paraId="0B7E2A63" w14:textId="77777777" w:rsidR="008E2A5E" w:rsidRDefault="00000000">
      <w:r>
        <w:t>We will discuss tools, technologies, planning strategies, HTML/CSS/JavaScript coding techniques, and much more.</w:t>
      </w:r>
    </w:p>
    <w:p w14:paraId="022CBDBC" w14:textId="77777777" w:rsidR="008E2A5E" w:rsidRDefault="00000000">
      <w:r>
        <w:t>The final result will be a fully responsive, interactive portfolio site that adapts to all devices.</w:t>
      </w:r>
    </w:p>
    <w:p w14:paraId="09777765" w14:textId="77777777" w:rsidR="008E2A5E" w:rsidRDefault="00000000">
      <w:r>
        <w:t>The purpose of this documentation is to provide a detailed guide on the complete process of building a portfolio website. It will cover everything from initial planning to deployment and potential future improvements.</w:t>
      </w:r>
    </w:p>
    <w:p w14:paraId="472C039B" w14:textId="77777777" w:rsidR="008E2A5E" w:rsidRDefault="00000000">
      <w:r>
        <w:t>The website's primary goal is to present skills, projects, and achievements in a visually appealing, professional manner. It is tailored for developers, designers, freelancers, or students who want to showcase their capabilities.</w:t>
      </w:r>
    </w:p>
    <w:p w14:paraId="7E933EB1" w14:textId="77777777" w:rsidR="008E2A5E" w:rsidRDefault="00000000">
      <w:r>
        <w:t>In today's competitive world, having an online portfolio is no longer optional; it is a necessity. Employers and clients prefer to see your work in an accessible format.</w:t>
      </w:r>
    </w:p>
    <w:p w14:paraId="71D904B5" w14:textId="77777777" w:rsidR="008E2A5E" w:rsidRDefault="00000000">
      <w:r>
        <w:t>We will discuss tools, technologies, planning strategies, HTML/CSS/JavaScript coding techniques, and much more.</w:t>
      </w:r>
    </w:p>
    <w:p w14:paraId="2D969010" w14:textId="77777777" w:rsidR="008E2A5E" w:rsidRDefault="00000000">
      <w:r>
        <w:t>The final result will be a fully responsive, interactive portfolio site that adapts to all devices.</w:t>
      </w:r>
    </w:p>
    <w:p w14:paraId="0421767B" w14:textId="77777777" w:rsidR="008E2A5E" w:rsidRDefault="00000000">
      <w:r>
        <w:t>The purpose of this documentation is to provide a detailed guide on the complete process of building a portfolio website. It will cover everything from initial planning to deployment and potential future improvements.</w:t>
      </w:r>
    </w:p>
    <w:p w14:paraId="12CAF6CC" w14:textId="77777777" w:rsidR="008E2A5E" w:rsidRDefault="00000000">
      <w:r>
        <w:t>The website's primary goal is to present skills, projects, and achievements in a visually appealing, professional manner. It is tailored for developers, designers, freelancers, or students who want to showcase their capabilities.</w:t>
      </w:r>
    </w:p>
    <w:p w14:paraId="0F6AA6BC" w14:textId="77777777" w:rsidR="008E2A5E" w:rsidRDefault="00000000">
      <w:r>
        <w:t>In today's competitive world, having an online portfolio is no longer optional; it is a necessity. Employers and clients prefer to see your work in an accessible format.</w:t>
      </w:r>
    </w:p>
    <w:p w14:paraId="098B3DBC" w14:textId="77777777" w:rsidR="008E2A5E" w:rsidRDefault="00000000">
      <w:r>
        <w:t>We will discuss tools, technologies, planning strategies, HTML/CSS/JavaScript coding techniques, and much more.</w:t>
      </w:r>
    </w:p>
    <w:p w14:paraId="3DCC1B0E" w14:textId="77777777" w:rsidR="008E2A5E" w:rsidRDefault="00000000">
      <w:r>
        <w:lastRenderedPageBreak/>
        <w:t>The final result will be a fully responsive, interactive portfolio site that adapts to all devices.</w:t>
      </w:r>
    </w:p>
    <w:p w14:paraId="5A36C60B" w14:textId="77777777" w:rsidR="008E2A5E" w:rsidRDefault="00000000">
      <w:r>
        <w:t>The purpose of this documentation is to provide a detailed guide on the complete process of building a portfolio website. It will cover everything from initial planning to deployment and potential future improvements.</w:t>
      </w:r>
    </w:p>
    <w:p w14:paraId="02588BA9" w14:textId="77777777" w:rsidR="008E2A5E" w:rsidRDefault="00000000">
      <w:r>
        <w:t>The website's primary goal is to present skills, projects, and achievements in a visually appealing, professional manner. It is tailored for developers, designers, freelancers, or students who want to showcase their capabilities.</w:t>
      </w:r>
    </w:p>
    <w:p w14:paraId="19F288F2" w14:textId="77777777" w:rsidR="008E2A5E" w:rsidRDefault="00000000">
      <w:r>
        <w:t>In today's competitive world, having an online portfolio is no longer optional; it is a necessity. Employers and clients prefer to see your work in an accessible format.</w:t>
      </w:r>
    </w:p>
    <w:p w14:paraId="087C6863" w14:textId="77777777" w:rsidR="008E2A5E" w:rsidRDefault="00000000">
      <w:r>
        <w:t>We will discuss tools, technologies, planning strategies, HTML/CSS/JavaScript coding techniques, and much more.</w:t>
      </w:r>
    </w:p>
    <w:p w14:paraId="27BD587C" w14:textId="77777777" w:rsidR="008E2A5E" w:rsidRDefault="00000000">
      <w:r>
        <w:t>The final result will be a fully responsive, interactive portfolio site that adapts to all devices.</w:t>
      </w:r>
    </w:p>
    <w:p w14:paraId="25F86191" w14:textId="77777777" w:rsidR="008E2A5E" w:rsidRDefault="00000000">
      <w:r>
        <w:t>The purpose of this documentation is to provide a detailed guide on the complete process of building a portfolio website. It will cover everything from initial planning to deployment and potential future improvements.</w:t>
      </w:r>
    </w:p>
    <w:p w14:paraId="44C3CD52" w14:textId="77777777" w:rsidR="008E2A5E" w:rsidRDefault="00000000">
      <w:r>
        <w:t>The website's primary goal is to present skills, projects, and achievements in a visually appealing, professional manner. It is tailored for developers, designers, freelancers, or students who want to showcase their capabilities.</w:t>
      </w:r>
    </w:p>
    <w:p w14:paraId="26A88DDE" w14:textId="77777777" w:rsidR="008E2A5E" w:rsidRDefault="00000000">
      <w:r>
        <w:t>In today's competitive world, having an online portfolio is no longer optional; it is a necessity. Employers and clients prefer to see your work in an accessible format.</w:t>
      </w:r>
    </w:p>
    <w:p w14:paraId="2B5757A4" w14:textId="77777777" w:rsidR="008E2A5E" w:rsidRDefault="00000000">
      <w:r>
        <w:t>We will discuss tools, technologies, planning strategies, HTML/CSS/JavaScript coding techniques, and much more.</w:t>
      </w:r>
    </w:p>
    <w:p w14:paraId="50C9E7D3" w14:textId="77777777" w:rsidR="008E2A5E" w:rsidRDefault="00000000">
      <w:r>
        <w:t>The final result will be a fully responsive, interactive portfolio site that adapts to all devices.</w:t>
      </w:r>
    </w:p>
    <w:p w14:paraId="6CCF5ACC" w14:textId="77777777" w:rsidR="008E2A5E" w:rsidRDefault="00000000">
      <w:r>
        <w:t>The purpose of this documentation is to provide a detailed guide on the complete process of building a portfolio website. It will cover everything from initial planning to deployment and potential future improvements.</w:t>
      </w:r>
    </w:p>
    <w:p w14:paraId="69DB3972" w14:textId="77777777" w:rsidR="008E2A5E" w:rsidRDefault="00000000">
      <w:r>
        <w:t>The website's primary goal is to present skills, projects, and achievements in a visually appealing, professional manner. It is tailored for developers, designers, freelancers, or students who want to showcase their capabilities.</w:t>
      </w:r>
    </w:p>
    <w:p w14:paraId="1A37B5A4" w14:textId="77777777" w:rsidR="008E2A5E" w:rsidRDefault="00000000">
      <w:r>
        <w:lastRenderedPageBreak/>
        <w:t>In today's competitive world, having an online portfolio is no longer optional; it is a necessity. Employers and clients prefer to see your work in an accessible format.</w:t>
      </w:r>
    </w:p>
    <w:p w14:paraId="66400548" w14:textId="77777777" w:rsidR="008E2A5E" w:rsidRDefault="00000000">
      <w:r>
        <w:t>We will discuss tools, technologies, planning strategies, HTML/CSS/JavaScript coding techniques, and much more.</w:t>
      </w:r>
    </w:p>
    <w:p w14:paraId="4117778B" w14:textId="77777777" w:rsidR="008E2A5E" w:rsidRDefault="00000000">
      <w:r>
        <w:t>The final result will be a fully responsive, interactive portfolio site that adapts to all devices.</w:t>
      </w:r>
    </w:p>
    <w:p w14:paraId="3C51E7E9" w14:textId="77777777" w:rsidR="008E2A5E" w:rsidRDefault="00000000">
      <w:r>
        <w:t>The purpose of this documentation is to provide a detailed guide on the complete process of building a portfolio website. It will cover everything from initial planning to deployment and potential future improvements.</w:t>
      </w:r>
    </w:p>
    <w:p w14:paraId="2D3ABC5F" w14:textId="77777777" w:rsidR="008E2A5E" w:rsidRDefault="00000000">
      <w:r>
        <w:t>The website's primary goal is to present skills, projects, and achievements in a visually appealing, professional manner. It is tailored for developers, designers, freelancers, or students who want to showcase their capabilities.</w:t>
      </w:r>
    </w:p>
    <w:p w14:paraId="4159637A" w14:textId="77777777" w:rsidR="008E2A5E" w:rsidRDefault="00000000">
      <w:r>
        <w:t>In today's competitive world, having an online portfolio is no longer optional; it is a necessity. Employers and clients prefer to see your work in an accessible format.</w:t>
      </w:r>
    </w:p>
    <w:p w14:paraId="1D4A066E" w14:textId="77777777" w:rsidR="008E2A5E" w:rsidRDefault="00000000">
      <w:r>
        <w:t>We will discuss tools, technologies, planning strategies, HTML/CSS/JavaScript coding techniques, and much more.</w:t>
      </w:r>
    </w:p>
    <w:p w14:paraId="3BE56BE6" w14:textId="77777777" w:rsidR="008E2A5E" w:rsidRDefault="00000000">
      <w:r>
        <w:t>The final result will be a fully responsive, interactive portfolio site that adapts to all devices.</w:t>
      </w:r>
    </w:p>
    <w:p w14:paraId="6B692A66" w14:textId="77777777" w:rsidR="008E2A5E" w:rsidRDefault="00000000">
      <w:r>
        <w:t>The purpose of this documentation is to provide a detailed guide on the complete process of building a portfolio website. It will cover everything from initial planning to deployment and potential future improvements.</w:t>
      </w:r>
    </w:p>
    <w:p w14:paraId="3C8C6EB6" w14:textId="77777777" w:rsidR="008E2A5E" w:rsidRDefault="00000000">
      <w:r>
        <w:t>The website's primary goal is to present skills, projects, and achievements in a visually appealing, professional manner. It is tailored for developers, designers, freelancers, or students who want to showcase their capabilities.</w:t>
      </w:r>
    </w:p>
    <w:p w14:paraId="72800612" w14:textId="77777777" w:rsidR="008E2A5E" w:rsidRDefault="00000000">
      <w:r>
        <w:t>In today's competitive world, having an online portfolio is no longer optional; it is a necessity. Employers and clients prefer to see your work in an accessible format.</w:t>
      </w:r>
    </w:p>
    <w:p w14:paraId="3475C518" w14:textId="77777777" w:rsidR="008E2A5E" w:rsidRDefault="00000000">
      <w:r>
        <w:t>We will discuss tools, technologies, planning strategies, HTML/CSS/JavaScript coding techniques, and much more.</w:t>
      </w:r>
    </w:p>
    <w:p w14:paraId="2516FA91" w14:textId="77777777" w:rsidR="008E2A5E" w:rsidRDefault="00000000">
      <w:r>
        <w:t>The final result will be a fully responsive, interactive portfolio site that adapts to all devices.</w:t>
      </w:r>
    </w:p>
    <w:p w14:paraId="7D976623" w14:textId="77777777" w:rsidR="008E2A5E" w:rsidRDefault="00000000">
      <w:pPr>
        <w:pStyle w:val="Heading1"/>
      </w:pPr>
      <w:r>
        <w:lastRenderedPageBreak/>
        <w:t>2. Tools &amp; Technologies Used</w:t>
      </w:r>
    </w:p>
    <w:p w14:paraId="34364846" w14:textId="77777777" w:rsidR="008E2A5E" w:rsidRDefault="00000000">
      <w:r>
        <w:t xml:space="preserve">We used several modern web development tools for this project. </w:t>
      </w:r>
    </w:p>
    <w:p w14:paraId="217F6D23" w14:textId="77777777" w:rsidR="008E2A5E" w:rsidRDefault="00000000">
      <w:r>
        <w:t>HTML5 was chosen for its semantic elements and structure.</w:t>
      </w:r>
    </w:p>
    <w:p w14:paraId="308AAB09" w14:textId="77777777" w:rsidR="008E2A5E" w:rsidRDefault="00000000">
      <w:r>
        <w:t>CSS3 was used for styling, layouts, and animations.</w:t>
      </w:r>
    </w:p>
    <w:p w14:paraId="52D05182" w14:textId="77777777" w:rsidR="008E2A5E" w:rsidRDefault="00000000">
      <w:r>
        <w:t>JavaScript brought the site to life with interactivity.</w:t>
      </w:r>
    </w:p>
    <w:p w14:paraId="1CD3CEE1" w14:textId="77777777" w:rsidR="008E2A5E" w:rsidRDefault="00000000">
      <w:r>
        <w:t>VS Code served as the development environment due to its speed and customization capabilities.</w:t>
      </w:r>
    </w:p>
    <w:p w14:paraId="04B461BD" w14:textId="77777777" w:rsidR="008E2A5E" w:rsidRDefault="00000000">
      <w:r>
        <w:t>Essential extensions included Live Server, Prettier, Auto Rename Tag, HTML CSS Support, JavaScript (ES6) Snippets, Path Intellisense, IntelliSense for CSS class names in HTML, Color Highlight, Material Icon Theme, and Better Comments.</w:t>
      </w:r>
    </w:p>
    <w:p w14:paraId="17163487" w14:textId="77777777" w:rsidR="008E2A5E" w:rsidRDefault="00000000">
      <w:r>
        <w:t>Version control was handled using Git and GitHub, allowing for safe experimentation and backups.</w:t>
      </w:r>
    </w:p>
    <w:p w14:paraId="49E9E09B" w14:textId="77777777" w:rsidR="008E2A5E" w:rsidRDefault="00000000">
      <w:r>
        <w:t>Browsers' developer tools were used for debugging and performance testing.</w:t>
      </w:r>
    </w:p>
    <w:p w14:paraId="2C5A71AD" w14:textId="77777777" w:rsidR="008E2A5E" w:rsidRDefault="00000000">
      <w:r>
        <w:t xml:space="preserve">We used several modern web development tools for this project. </w:t>
      </w:r>
    </w:p>
    <w:p w14:paraId="24C7CBBF" w14:textId="77777777" w:rsidR="008E2A5E" w:rsidRDefault="00000000">
      <w:r>
        <w:t>HTML5 was chosen for its semantic elements and structure.</w:t>
      </w:r>
    </w:p>
    <w:p w14:paraId="1FE02652" w14:textId="77777777" w:rsidR="008E2A5E" w:rsidRDefault="00000000">
      <w:r>
        <w:t>CSS3 was used for styling, layouts, and animations.</w:t>
      </w:r>
    </w:p>
    <w:p w14:paraId="752AD9A6" w14:textId="77777777" w:rsidR="008E2A5E" w:rsidRDefault="00000000">
      <w:r>
        <w:t>JavaScript brought the site to life with interactivity.</w:t>
      </w:r>
    </w:p>
    <w:p w14:paraId="07ECA88C" w14:textId="77777777" w:rsidR="008E2A5E" w:rsidRDefault="00000000">
      <w:r>
        <w:t>VS Code served as the development environment due to its speed and customization capabilities.</w:t>
      </w:r>
    </w:p>
    <w:p w14:paraId="1D0AC46D" w14:textId="77777777" w:rsidR="008E2A5E" w:rsidRDefault="00000000">
      <w:r>
        <w:t>Essential extensions included Live Server, Prettier, Auto Rename Tag, HTML CSS Support, JavaScript (ES6) Snippets, Path Intellisense, IntelliSense for CSS class names in HTML, Color Highlight, Material Icon Theme, and Better Comments.</w:t>
      </w:r>
    </w:p>
    <w:p w14:paraId="411E3A9A" w14:textId="77777777" w:rsidR="008E2A5E" w:rsidRDefault="00000000">
      <w:r>
        <w:t>Version control was handled using Git and GitHub, allowing for safe experimentation and backups.</w:t>
      </w:r>
    </w:p>
    <w:p w14:paraId="3FBAF7D8" w14:textId="77777777" w:rsidR="008E2A5E" w:rsidRDefault="00000000">
      <w:r>
        <w:t>Browsers' developer tools were used for debugging and performance testing.</w:t>
      </w:r>
    </w:p>
    <w:p w14:paraId="02C2E167" w14:textId="77777777" w:rsidR="008E2A5E" w:rsidRDefault="00000000">
      <w:r>
        <w:t xml:space="preserve">We used several modern web development tools for this project. </w:t>
      </w:r>
    </w:p>
    <w:p w14:paraId="094DEE49" w14:textId="77777777" w:rsidR="008E2A5E" w:rsidRDefault="00000000">
      <w:r>
        <w:t>HTML5 was chosen for its semantic elements and structure.</w:t>
      </w:r>
    </w:p>
    <w:p w14:paraId="0DBB0D0A" w14:textId="77777777" w:rsidR="008E2A5E" w:rsidRDefault="00000000">
      <w:r>
        <w:t>CSS3 was used for styling, layouts, and animations.</w:t>
      </w:r>
    </w:p>
    <w:p w14:paraId="5BEFEAAD" w14:textId="77777777" w:rsidR="008E2A5E" w:rsidRDefault="00000000">
      <w:r>
        <w:lastRenderedPageBreak/>
        <w:t>JavaScript brought the site to life with interactivity.</w:t>
      </w:r>
    </w:p>
    <w:p w14:paraId="1E0AC654" w14:textId="77777777" w:rsidR="008E2A5E" w:rsidRDefault="00000000">
      <w:r>
        <w:t>VS Code served as the development environment due to its speed and customization capabilities.</w:t>
      </w:r>
    </w:p>
    <w:p w14:paraId="1E674DA6" w14:textId="77777777" w:rsidR="008E2A5E" w:rsidRDefault="00000000">
      <w:r>
        <w:t>Essential extensions included Live Server, Prettier, Auto Rename Tag, HTML CSS Support, JavaScript (ES6) Snippets, Path Intellisense, IntelliSense for CSS class names in HTML, Color Highlight, Material Icon Theme, and Better Comments.</w:t>
      </w:r>
    </w:p>
    <w:p w14:paraId="7C1A9791" w14:textId="77777777" w:rsidR="008E2A5E" w:rsidRDefault="00000000">
      <w:r>
        <w:t>Version control was handled using Git and GitHub, allowing for safe experimentation and backups.</w:t>
      </w:r>
    </w:p>
    <w:p w14:paraId="233593B5" w14:textId="77777777" w:rsidR="008E2A5E" w:rsidRDefault="00000000">
      <w:r>
        <w:t>Browsers' developer tools were used for debugging and performance testing.</w:t>
      </w:r>
    </w:p>
    <w:p w14:paraId="59704E4F" w14:textId="77777777" w:rsidR="008E2A5E" w:rsidRDefault="00000000">
      <w:r>
        <w:t xml:space="preserve">We used several modern web development tools for this project. </w:t>
      </w:r>
    </w:p>
    <w:p w14:paraId="44791872" w14:textId="77777777" w:rsidR="008E2A5E" w:rsidRDefault="00000000">
      <w:r>
        <w:t>HTML5 was chosen for its semantic elements and structure.</w:t>
      </w:r>
    </w:p>
    <w:p w14:paraId="74ABAEE5" w14:textId="77777777" w:rsidR="008E2A5E" w:rsidRDefault="00000000">
      <w:r>
        <w:t>CSS3 was used for styling, layouts, and animations.</w:t>
      </w:r>
    </w:p>
    <w:p w14:paraId="79616D17" w14:textId="77777777" w:rsidR="008E2A5E" w:rsidRDefault="00000000">
      <w:r>
        <w:t>JavaScript brought the site to life with interactivity.</w:t>
      </w:r>
    </w:p>
    <w:p w14:paraId="29A30CC2" w14:textId="77777777" w:rsidR="008E2A5E" w:rsidRDefault="00000000">
      <w:r>
        <w:t>VS Code served as the development environment due to its speed and customization capabilities.</w:t>
      </w:r>
    </w:p>
    <w:p w14:paraId="6F2D3CA0" w14:textId="77777777" w:rsidR="008E2A5E" w:rsidRDefault="00000000">
      <w:r>
        <w:t>Essential extensions included Live Server, Prettier, Auto Rename Tag, HTML CSS Support, JavaScript (ES6) Snippets, Path Intellisense, IntelliSense for CSS class names in HTML, Color Highlight, Material Icon Theme, and Better Comments.</w:t>
      </w:r>
    </w:p>
    <w:p w14:paraId="357BB146" w14:textId="77777777" w:rsidR="008E2A5E" w:rsidRDefault="00000000">
      <w:r>
        <w:t>Version control was handled using Git and GitHub, allowing for safe experimentation and backups.</w:t>
      </w:r>
    </w:p>
    <w:p w14:paraId="654C9AAD" w14:textId="77777777" w:rsidR="008E2A5E" w:rsidRDefault="00000000">
      <w:r>
        <w:t>Browsers' developer tools were used for debugging and performance testing.</w:t>
      </w:r>
    </w:p>
    <w:p w14:paraId="46D6CD4B" w14:textId="77777777" w:rsidR="008E2A5E" w:rsidRDefault="00000000">
      <w:r>
        <w:t xml:space="preserve">We used several modern web development tools for this project. </w:t>
      </w:r>
    </w:p>
    <w:p w14:paraId="398E860C" w14:textId="77777777" w:rsidR="008E2A5E" w:rsidRDefault="00000000">
      <w:r>
        <w:t>HTML5 was chosen for its semantic elements and structure.</w:t>
      </w:r>
    </w:p>
    <w:p w14:paraId="2BB93EFF" w14:textId="77777777" w:rsidR="008E2A5E" w:rsidRDefault="00000000">
      <w:r>
        <w:t>CSS3 was used for styling, layouts, and animations.</w:t>
      </w:r>
    </w:p>
    <w:p w14:paraId="7CB27ECC" w14:textId="77777777" w:rsidR="008E2A5E" w:rsidRDefault="00000000">
      <w:r>
        <w:t>JavaScript brought the site to life with interactivity.</w:t>
      </w:r>
    </w:p>
    <w:p w14:paraId="66B740DB" w14:textId="77777777" w:rsidR="008E2A5E" w:rsidRDefault="00000000">
      <w:r>
        <w:t>VS Code served as the development environment due to its speed and customization capabilities.</w:t>
      </w:r>
    </w:p>
    <w:p w14:paraId="1F400F5E" w14:textId="77777777" w:rsidR="008E2A5E" w:rsidRDefault="00000000">
      <w:r>
        <w:lastRenderedPageBreak/>
        <w:t>Essential extensions included Live Server, Prettier, Auto Rename Tag, HTML CSS Support, JavaScript (ES6) Snippets, Path Intellisense, IntelliSense for CSS class names in HTML, Color Highlight, Material Icon Theme, and Better Comments.</w:t>
      </w:r>
    </w:p>
    <w:p w14:paraId="779A3BA6" w14:textId="77777777" w:rsidR="008E2A5E" w:rsidRDefault="00000000">
      <w:r>
        <w:t>Version control was handled using Git and GitHub, allowing for safe experimentation and backups.</w:t>
      </w:r>
    </w:p>
    <w:p w14:paraId="72EF397A" w14:textId="77777777" w:rsidR="008E2A5E" w:rsidRDefault="00000000">
      <w:r>
        <w:t>Browsers' developer tools were used for debugging and performance testing.</w:t>
      </w:r>
    </w:p>
    <w:p w14:paraId="5E7CE5FE" w14:textId="77777777" w:rsidR="008E2A5E" w:rsidRDefault="00000000">
      <w:r>
        <w:t xml:space="preserve">We used several modern web development tools for this project. </w:t>
      </w:r>
    </w:p>
    <w:p w14:paraId="78903808" w14:textId="77777777" w:rsidR="008E2A5E" w:rsidRDefault="00000000">
      <w:r>
        <w:t>HTML5 was chosen for its semantic elements and structure.</w:t>
      </w:r>
    </w:p>
    <w:p w14:paraId="4FC28749" w14:textId="77777777" w:rsidR="008E2A5E" w:rsidRDefault="00000000">
      <w:r>
        <w:t>CSS3 was used for styling, layouts, and animations.</w:t>
      </w:r>
    </w:p>
    <w:p w14:paraId="74CCE970" w14:textId="77777777" w:rsidR="008E2A5E" w:rsidRDefault="00000000">
      <w:r>
        <w:t>JavaScript brought the site to life with interactivity.</w:t>
      </w:r>
    </w:p>
    <w:p w14:paraId="7424596E" w14:textId="77777777" w:rsidR="008E2A5E" w:rsidRDefault="00000000">
      <w:r>
        <w:t>VS Code served as the development environment due to its speed and customization capabilities.</w:t>
      </w:r>
    </w:p>
    <w:p w14:paraId="3187D8F5" w14:textId="77777777" w:rsidR="008E2A5E" w:rsidRDefault="00000000">
      <w:r>
        <w:t>Essential extensions included Live Server, Prettier, Auto Rename Tag, HTML CSS Support, JavaScript (ES6) Snippets, Path Intellisense, IntelliSense for CSS class names in HTML, Color Highlight, Material Icon Theme, and Better Comments.</w:t>
      </w:r>
    </w:p>
    <w:p w14:paraId="439AFC8E" w14:textId="77777777" w:rsidR="008E2A5E" w:rsidRDefault="00000000">
      <w:r>
        <w:t>Version control was handled using Git and GitHub, allowing for safe experimentation and backups.</w:t>
      </w:r>
    </w:p>
    <w:p w14:paraId="2BD7AD5A" w14:textId="77777777" w:rsidR="008E2A5E" w:rsidRDefault="00000000">
      <w:r>
        <w:t>Browsers' developer tools were used for debugging and performance testing.</w:t>
      </w:r>
    </w:p>
    <w:p w14:paraId="0C222067" w14:textId="77777777" w:rsidR="008E2A5E" w:rsidRDefault="00000000">
      <w:r>
        <w:t xml:space="preserve">We used several modern web development tools for this project. </w:t>
      </w:r>
    </w:p>
    <w:p w14:paraId="1441C691" w14:textId="77777777" w:rsidR="008E2A5E" w:rsidRDefault="00000000">
      <w:r>
        <w:t>HTML5 was chosen for its semantic elements and structure.</w:t>
      </w:r>
    </w:p>
    <w:p w14:paraId="3A6B7687" w14:textId="77777777" w:rsidR="008E2A5E" w:rsidRDefault="00000000">
      <w:r>
        <w:t>CSS3 was used for styling, layouts, and animations.</w:t>
      </w:r>
    </w:p>
    <w:p w14:paraId="47AEE851" w14:textId="77777777" w:rsidR="008E2A5E" w:rsidRDefault="00000000">
      <w:r>
        <w:t>JavaScript brought the site to life with interactivity.</w:t>
      </w:r>
    </w:p>
    <w:p w14:paraId="1C134C03" w14:textId="77777777" w:rsidR="008E2A5E" w:rsidRDefault="00000000">
      <w:r>
        <w:t>VS Code served as the development environment due to its speed and customization capabilities.</w:t>
      </w:r>
    </w:p>
    <w:p w14:paraId="2B57C7BD" w14:textId="77777777" w:rsidR="008E2A5E" w:rsidRDefault="00000000">
      <w:r>
        <w:t>Essential extensions included Live Server, Prettier, Auto Rename Tag, HTML CSS Support, JavaScript (ES6) Snippets, Path Intellisense, IntelliSense for CSS class names in HTML, Color Highlight, Material Icon Theme, and Better Comments.</w:t>
      </w:r>
    </w:p>
    <w:p w14:paraId="61965D6C" w14:textId="77777777" w:rsidR="008E2A5E" w:rsidRDefault="00000000">
      <w:r>
        <w:t>Version control was handled using Git and GitHub, allowing for safe experimentation and backups.</w:t>
      </w:r>
    </w:p>
    <w:p w14:paraId="608AE82D" w14:textId="77777777" w:rsidR="008E2A5E" w:rsidRDefault="00000000">
      <w:r>
        <w:lastRenderedPageBreak/>
        <w:t>Browsers' developer tools were used for debugging and performance testing.</w:t>
      </w:r>
    </w:p>
    <w:p w14:paraId="4BF9EE6C" w14:textId="77777777" w:rsidR="008E2A5E" w:rsidRDefault="00000000">
      <w:r>
        <w:t xml:space="preserve">We used several modern web development tools for this project. </w:t>
      </w:r>
    </w:p>
    <w:p w14:paraId="4E3C8A89" w14:textId="77777777" w:rsidR="008E2A5E" w:rsidRDefault="00000000">
      <w:r>
        <w:t>HTML5 was chosen for its semantic elements and structure.</w:t>
      </w:r>
    </w:p>
    <w:p w14:paraId="039B99CB" w14:textId="77777777" w:rsidR="008E2A5E" w:rsidRDefault="00000000">
      <w:r>
        <w:t>CSS3 was used for styling, layouts, and animations.</w:t>
      </w:r>
    </w:p>
    <w:p w14:paraId="0367A311" w14:textId="77777777" w:rsidR="008E2A5E" w:rsidRDefault="00000000">
      <w:r>
        <w:t>JavaScript brought the site to life with interactivity.</w:t>
      </w:r>
    </w:p>
    <w:p w14:paraId="39E77DFF" w14:textId="77777777" w:rsidR="008E2A5E" w:rsidRDefault="00000000">
      <w:r>
        <w:t>VS Code served as the development environment due to its speed and customization capabilities.</w:t>
      </w:r>
    </w:p>
    <w:p w14:paraId="00D969AC" w14:textId="77777777" w:rsidR="008E2A5E" w:rsidRDefault="00000000">
      <w:r>
        <w:t>Essential extensions included Live Server, Prettier, Auto Rename Tag, HTML CSS Support, JavaScript (ES6) Snippets, Path Intellisense, IntelliSense for CSS class names in HTML, Color Highlight, Material Icon Theme, and Better Comments.</w:t>
      </w:r>
    </w:p>
    <w:p w14:paraId="2FB78A48" w14:textId="77777777" w:rsidR="008E2A5E" w:rsidRDefault="00000000">
      <w:r>
        <w:t>Version control was handled using Git and GitHub, allowing for safe experimentation and backups.</w:t>
      </w:r>
    </w:p>
    <w:p w14:paraId="2F40B8BC" w14:textId="77777777" w:rsidR="008E2A5E" w:rsidRDefault="00000000">
      <w:r>
        <w:t>Browsers' developer tools were used for debugging and performance testing.</w:t>
      </w:r>
    </w:p>
    <w:p w14:paraId="60FBDBB3" w14:textId="77777777" w:rsidR="008E2A5E" w:rsidRDefault="00000000">
      <w:pPr>
        <w:pStyle w:val="Heading1"/>
      </w:pPr>
      <w:r>
        <w:t>3. Planning Phase</w:t>
      </w:r>
    </w:p>
    <w:p w14:paraId="39284A97" w14:textId="77777777" w:rsidR="008E2A5E" w:rsidRDefault="00000000">
      <w:r>
        <w:t>The planning phase is crucial before writing a single line of code.</w:t>
      </w:r>
    </w:p>
    <w:p w14:paraId="59C25BDE" w14:textId="77777777" w:rsidR="008E2A5E" w:rsidRDefault="00000000">
      <w:r>
        <w:t>We created wireframes for each page using tools like Figma or pen-and-paper sketches.</w:t>
      </w:r>
    </w:p>
    <w:p w14:paraId="104B4BC3" w14:textId="77777777" w:rsidR="008E2A5E" w:rsidRDefault="00000000">
      <w:r>
        <w:t>A sitemap was prepared to define the structure of navigation.</w:t>
      </w:r>
    </w:p>
    <w:p w14:paraId="33A631D6" w14:textId="77777777" w:rsidR="008E2A5E" w:rsidRDefault="00000000">
      <w:r>
        <w:t>Typography was chosen to maintain readability and modern appeal.</w:t>
      </w:r>
    </w:p>
    <w:p w14:paraId="09D2A8DA" w14:textId="77777777" w:rsidR="008E2A5E" w:rsidRDefault="00000000">
      <w:r>
        <w:t>The color scheme was based on dark mode to provide a sleek, modern appearance.</w:t>
      </w:r>
    </w:p>
    <w:p w14:paraId="71A458F5" w14:textId="77777777" w:rsidR="008E2A5E" w:rsidRDefault="00000000">
      <w:r>
        <w:t>Accessibility was considered from the start.</w:t>
      </w:r>
    </w:p>
    <w:p w14:paraId="48F59DD3" w14:textId="77777777" w:rsidR="008E2A5E" w:rsidRDefault="00000000">
      <w:r>
        <w:t>Responsive design principles were integrated into the planning phase.</w:t>
      </w:r>
    </w:p>
    <w:p w14:paraId="11B47402" w14:textId="77777777" w:rsidR="008E2A5E" w:rsidRDefault="00000000">
      <w:r>
        <w:t>The planning phase is crucial before writing a single line of code.</w:t>
      </w:r>
    </w:p>
    <w:p w14:paraId="52D327B9" w14:textId="77777777" w:rsidR="008E2A5E" w:rsidRDefault="00000000">
      <w:r>
        <w:t>We created wireframes for each page using tools like Figma or pen-and-paper sketches.</w:t>
      </w:r>
    </w:p>
    <w:p w14:paraId="09A7CA7D" w14:textId="77777777" w:rsidR="008E2A5E" w:rsidRDefault="00000000">
      <w:r>
        <w:t>A sitemap was prepared to define the structure of navigation.</w:t>
      </w:r>
    </w:p>
    <w:p w14:paraId="050FCE91" w14:textId="77777777" w:rsidR="008E2A5E" w:rsidRDefault="00000000">
      <w:r>
        <w:t>Typography was chosen to maintain readability and modern appeal.</w:t>
      </w:r>
    </w:p>
    <w:p w14:paraId="4A744A25" w14:textId="77777777" w:rsidR="008E2A5E" w:rsidRDefault="00000000">
      <w:r>
        <w:lastRenderedPageBreak/>
        <w:t>The color scheme was based on dark mode to provide a sleek, modern appearance.</w:t>
      </w:r>
    </w:p>
    <w:p w14:paraId="6A4D537E" w14:textId="77777777" w:rsidR="008E2A5E" w:rsidRDefault="00000000">
      <w:r>
        <w:t>Accessibility was considered from the start.</w:t>
      </w:r>
    </w:p>
    <w:p w14:paraId="3388F1C0" w14:textId="77777777" w:rsidR="008E2A5E" w:rsidRDefault="00000000">
      <w:r>
        <w:t>Responsive design principles were integrated into the planning phase.</w:t>
      </w:r>
    </w:p>
    <w:p w14:paraId="27AF1896" w14:textId="77777777" w:rsidR="008E2A5E" w:rsidRDefault="00000000">
      <w:r>
        <w:t>The planning phase is crucial before writing a single line of code.</w:t>
      </w:r>
    </w:p>
    <w:p w14:paraId="034EF110" w14:textId="77777777" w:rsidR="008E2A5E" w:rsidRDefault="00000000">
      <w:r>
        <w:t>We created wireframes for each page using tools like Figma or pen-and-paper sketches.</w:t>
      </w:r>
    </w:p>
    <w:p w14:paraId="068299A1" w14:textId="77777777" w:rsidR="008E2A5E" w:rsidRDefault="00000000">
      <w:r>
        <w:t>A sitemap was prepared to define the structure of navigation.</w:t>
      </w:r>
    </w:p>
    <w:p w14:paraId="5B4C6C69" w14:textId="77777777" w:rsidR="008E2A5E" w:rsidRDefault="00000000">
      <w:r>
        <w:t>Typography was chosen to maintain readability and modern appeal.</w:t>
      </w:r>
    </w:p>
    <w:p w14:paraId="1DE7EE73" w14:textId="77777777" w:rsidR="008E2A5E" w:rsidRDefault="00000000">
      <w:r>
        <w:t>The color scheme was based on dark mode to provide a sleek, modern appearance.</w:t>
      </w:r>
    </w:p>
    <w:p w14:paraId="65B37510" w14:textId="77777777" w:rsidR="008E2A5E" w:rsidRDefault="00000000">
      <w:r>
        <w:t>Accessibility was considered from the start.</w:t>
      </w:r>
    </w:p>
    <w:p w14:paraId="309EC500" w14:textId="77777777" w:rsidR="008E2A5E" w:rsidRDefault="00000000">
      <w:r>
        <w:t>Responsive design principles were integrated into the planning phase.</w:t>
      </w:r>
    </w:p>
    <w:p w14:paraId="55F850D7" w14:textId="77777777" w:rsidR="008E2A5E" w:rsidRDefault="00000000">
      <w:r>
        <w:t>The planning phase is crucial before writing a single line of code.</w:t>
      </w:r>
    </w:p>
    <w:p w14:paraId="324218A8" w14:textId="77777777" w:rsidR="008E2A5E" w:rsidRDefault="00000000">
      <w:r>
        <w:t>We created wireframes for each page using tools like Figma or pen-and-paper sketches.</w:t>
      </w:r>
    </w:p>
    <w:p w14:paraId="2CB8A2A0" w14:textId="77777777" w:rsidR="008E2A5E" w:rsidRDefault="00000000">
      <w:r>
        <w:t>A sitemap was prepared to define the structure of navigation.</w:t>
      </w:r>
    </w:p>
    <w:p w14:paraId="42439371" w14:textId="77777777" w:rsidR="008E2A5E" w:rsidRDefault="00000000">
      <w:r>
        <w:t>Typography was chosen to maintain readability and modern appeal.</w:t>
      </w:r>
    </w:p>
    <w:p w14:paraId="357C1C2F" w14:textId="77777777" w:rsidR="008E2A5E" w:rsidRDefault="00000000">
      <w:r>
        <w:t>The color scheme was based on dark mode to provide a sleek, modern appearance.</w:t>
      </w:r>
    </w:p>
    <w:p w14:paraId="75521182" w14:textId="77777777" w:rsidR="008E2A5E" w:rsidRDefault="00000000">
      <w:r>
        <w:t>Accessibility was considered from the start.</w:t>
      </w:r>
    </w:p>
    <w:p w14:paraId="6876B1A5" w14:textId="77777777" w:rsidR="008E2A5E" w:rsidRDefault="00000000">
      <w:r>
        <w:t>Responsive design principles were integrated into the planning phase.</w:t>
      </w:r>
    </w:p>
    <w:p w14:paraId="2C89E5E1" w14:textId="77777777" w:rsidR="008E2A5E" w:rsidRDefault="00000000">
      <w:r>
        <w:t>The planning phase is crucial before writing a single line of code.</w:t>
      </w:r>
    </w:p>
    <w:p w14:paraId="4144A189" w14:textId="77777777" w:rsidR="008E2A5E" w:rsidRDefault="00000000">
      <w:r>
        <w:t>We created wireframes for each page using tools like Figma or pen-and-paper sketches.</w:t>
      </w:r>
    </w:p>
    <w:p w14:paraId="00F5D279" w14:textId="77777777" w:rsidR="008E2A5E" w:rsidRDefault="00000000">
      <w:r>
        <w:t>A sitemap was prepared to define the structure of navigation.</w:t>
      </w:r>
    </w:p>
    <w:p w14:paraId="71982D4B" w14:textId="77777777" w:rsidR="008E2A5E" w:rsidRDefault="00000000">
      <w:r>
        <w:t>Typography was chosen to maintain readability and modern appeal.</w:t>
      </w:r>
    </w:p>
    <w:p w14:paraId="760E7F12" w14:textId="77777777" w:rsidR="008E2A5E" w:rsidRDefault="00000000">
      <w:r>
        <w:t>The color scheme was based on dark mode to provide a sleek, modern appearance.</w:t>
      </w:r>
    </w:p>
    <w:p w14:paraId="252DBF6A" w14:textId="77777777" w:rsidR="008E2A5E" w:rsidRDefault="00000000">
      <w:r>
        <w:t>Accessibility was considered from the start.</w:t>
      </w:r>
    </w:p>
    <w:p w14:paraId="6715124F" w14:textId="77777777" w:rsidR="008E2A5E" w:rsidRDefault="00000000">
      <w:r>
        <w:lastRenderedPageBreak/>
        <w:t>Responsive design principles were integrated into the planning phase.</w:t>
      </w:r>
    </w:p>
    <w:p w14:paraId="2E6C4182" w14:textId="77777777" w:rsidR="008E2A5E" w:rsidRDefault="00000000">
      <w:r>
        <w:t>The planning phase is crucial before writing a single line of code.</w:t>
      </w:r>
    </w:p>
    <w:p w14:paraId="0A19E5C8" w14:textId="77777777" w:rsidR="008E2A5E" w:rsidRDefault="00000000">
      <w:r>
        <w:t>We created wireframes for each page using tools like Figma or pen-and-paper sketches.</w:t>
      </w:r>
    </w:p>
    <w:p w14:paraId="1E90DD0F" w14:textId="77777777" w:rsidR="008E2A5E" w:rsidRDefault="00000000">
      <w:r>
        <w:t>A sitemap was prepared to define the structure of navigation.</w:t>
      </w:r>
    </w:p>
    <w:p w14:paraId="367D5327" w14:textId="77777777" w:rsidR="008E2A5E" w:rsidRDefault="00000000">
      <w:r>
        <w:t>Typography was chosen to maintain readability and modern appeal.</w:t>
      </w:r>
    </w:p>
    <w:p w14:paraId="00EBDCAF" w14:textId="77777777" w:rsidR="008E2A5E" w:rsidRDefault="00000000">
      <w:r>
        <w:t>The color scheme was based on dark mode to provide a sleek, modern appearance.</w:t>
      </w:r>
    </w:p>
    <w:p w14:paraId="737DCD0F" w14:textId="77777777" w:rsidR="008E2A5E" w:rsidRDefault="00000000">
      <w:r>
        <w:t>Accessibility was considered from the start.</w:t>
      </w:r>
    </w:p>
    <w:p w14:paraId="3C30AE17" w14:textId="77777777" w:rsidR="008E2A5E" w:rsidRDefault="00000000">
      <w:r>
        <w:t>Responsive design principles were integrated into the planning phase.</w:t>
      </w:r>
    </w:p>
    <w:p w14:paraId="32936E1D" w14:textId="77777777" w:rsidR="008E2A5E" w:rsidRDefault="00000000">
      <w:r>
        <w:t>The planning phase is crucial before writing a single line of code.</w:t>
      </w:r>
    </w:p>
    <w:p w14:paraId="5CF42C7E" w14:textId="77777777" w:rsidR="008E2A5E" w:rsidRDefault="00000000">
      <w:r>
        <w:t>We created wireframes for each page using tools like Figma or pen-and-paper sketches.</w:t>
      </w:r>
    </w:p>
    <w:p w14:paraId="1E5BD570" w14:textId="77777777" w:rsidR="008E2A5E" w:rsidRDefault="00000000">
      <w:r>
        <w:t>A sitemap was prepared to define the structure of navigation.</w:t>
      </w:r>
    </w:p>
    <w:p w14:paraId="4417E03C" w14:textId="77777777" w:rsidR="008E2A5E" w:rsidRDefault="00000000">
      <w:r>
        <w:t>Typography was chosen to maintain readability and modern appeal.</w:t>
      </w:r>
    </w:p>
    <w:p w14:paraId="630240A0" w14:textId="77777777" w:rsidR="008E2A5E" w:rsidRDefault="00000000">
      <w:r>
        <w:t>The color scheme was based on dark mode to provide a sleek, modern appearance.</w:t>
      </w:r>
    </w:p>
    <w:p w14:paraId="68762A5E" w14:textId="77777777" w:rsidR="008E2A5E" w:rsidRDefault="00000000">
      <w:r>
        <w:t>Accessibility was considered from the start.</w:t>
      </w:r>
    </w:p>
    <w:p w14:paraId="184435BD" w14:textId="77777777" w:rsidR="008E2A5E" w:rsidRDefault="00000000">
      <w:r>
        <w:t>Responsive design principles were integrated into the planning phase.</w:t>
      </w:r>
    </w:p>
    <w:p w14:paraId="0BCE421F" w14:textId="77777777" w:rsidR="008E2A5E" w:rsidRDefault="00000000">
      <w:r>
        <w:t>The planning phase is crucial before writing a single line of code.</w:t>
      </w:r>
    </w:p>
    <w:p w14:paraId="02CB440E" w14:textId="77777777" w:rsidR="008E2A5E" w:rsidRDefault="00000000">
      <w:r>
        <w:t>We created wireframes for each page using tools like Figma or pen-and-paper sketches.</w:t>
      </w:r>
    </w:p>
    <w:p w14:paraId="4AFE87AE" w14:textId="77777777" w:rsidR="008E2A5E" w:rsidRDefault="00000000">
      <w:r>
        <w:t>A sitemap was prepared to define the structure of navigation.</w:t>
      </w:r>
    </w:p>
    <w:p w14:paraId="21A7F9B4" w14:textId="77777777" w:rsidR="008E2A5E" w:rsidRDefault="00000000">
      <w:r>
        <w:t>Typography was chosen to maintain readability and modern appeal.</w:t>
      </w:r>
    </w:p>
    <w:p w14:paraId="4423308D" w14:textId="77777777" w:rsidR="008E2A5E" w:rsidRDefault="00000000">
      <w:r>
        <w:t>The color scheme was based on dark mode to provide a sleek, modern appearance.</w:t>
      </w:r>
    </w:p>
    <w:p w14:paraId="150A79FA" w14:textId="77777777" w:rsidR="008E2A5E" w:rsidRDefault="00000000">
      <w:r>
        <w:t>Accessibility was considered from the start.</w:t>
      </w:r>
    </w:p>
    <w:p w14:paraId="4DF61CBF" w14:textId="77777777" w:rsidR="008E2A5E" w:rsidRDefault="00000000">
      <w:r>
        <w:t>Responsive design principles were integrated into the planning phase.</w:t>
      </w:r>
    </w:p>
    <w:p w14:paraId="75B9BCAD" w14:textId="77777777" w:rsidR="008E2A5E" w:rsidRDefault="00000000">
      <w:r>
        <w:t>The planning phase is crucial before writing a single line of code.</w:t>
      </w:r>
    </w:p>
    <w:p w14:paraId="71882B43" w14:textId="77777777" w:rsidR="008E2A5E" w:rsidRDefault="00000000">
      <w:r>
        <w:lastRenderedPageBreak/>
        <w:t>We created wireframes for each page using tools like Figma or pen-and-paper sketches.</w:t>
      </w:r>
    </w:p>
    <w:p w14:paraId="0FF09145" w14:textId="77777777" w:rsidR="008E2A5E" w:rsidRDefault="00000000">
      <w:r>
        <w:t>A sitemap was prepared to define the structure of navigation.</w:t>
      </w:r>
    </w:p>
    <w:p w14:paraId="1B01B526" w14:textId="77777777" w:rsidR="008E2A5E" w:rsidRDefault="00000000">
      <w:r>
        <w:t>Typography was chosen to maintain readability and modern appeal.</w:t>
      </w:r>
    </w:p>
    <w:p w14:paraId="2B8F254F" w14:textId="77777777" w:rsidR="008E2A5E" w:rsidRDefault="00000000">
      <w:r>
        <w:t>The color scheme was based on dark mode to provide a sleek, modern appearance.</w:t>
      </w:r>
    </w:p>
    <w:p w14:paraId="2D970B83" w14:textId="77777777" w:rsidR="008E2A5E" w:rsidRDefault="00000000">
      <w:r>
        <w:t>Accessibility was considered from the start.</w:t>
      </w:r>
    </w:p>
    <w:p w14:paraId="16A162D4" w14:textId="77777777" w:rsidR="008E2A5E" w:rsidRDefault="00000000">
      <w:r>
        <w:t>Responsive design principles were integrated into the planning phase.</w:t>
      </w:r>
    </w:p>
    <w:p w14:paraId="4859285F" w14:textId="77777777" w:rsidR="008E2A5E" w:rsidRDefault="00000000">
      <w:r>
        <w:t>The planning phase is crucial before writing a single line of code.</w:t>
      </w:r>
    </w:p>
    <w:p w14:paraId="1F6E97AF" w14:textId="77777777" w:rsidR="008E2A5E" w:rsidRDefault="00000000">
      <w:r>
        <w:t>We created wireframes for each page using tools like Figma or pen-and-paper sketches.</w:t>
      </w:r>
    </w:p>
    <w:p w14:paraId="70BDDFE0" w14:textId="77777777" w:rsidR="008E2A5E" w:rsidRDefault="00000000">
      <w:r>
        <w:t>A sitemap was prepared to define the structure of navigation.</w:t>
      </w:r>
    </w:p>
    <w:p w14:paraId="3F428345" w14:textId="77777777" w:rsidR="008E2A5E" w:rsidRDefault="00000000">
      <w:r>
        <w:t>Typography was chosen to maintain readability and modern appeal.</w:t>
      </w:r>
    </w:p>
    <w:p w14:paraId="75B2C14F" w14:textId="77777777" w:rsidR="008E2A5E" w:rsidRDefault="00000000">
      <w:r>
        <w:t>The color scheme was based on dark mode to provide a sleek, modern appearance.</w:t>
      </w:r>
    </w:p>
    <w:p w14:paraId="65AEEC55" w14:textId="77777777" w:rsidR="008E2A5E" w:rsidRDefault="00000000">
      <w:r>
        <w:t>Accessibility was considered from the start.</w:t>
      </w:r>
    </w:p>
    <w:p w14:paraId="02AD63CE" w14:textId="77777777" w:rsidR="008E2A5E" w:rsidRDefault="00000000">
      <w:r>
        <w:t>Responsive design principles were integrated into the planning phase.</w:t>
      </w:r>
    </w:p>
    <w:p w14:paraId="50DA9107" w14:textId="77777777" w:rsidR="008E2A5E" w:rsidRDefault="00000000">
      <w:pPr>
        <w:pStyle w:val="Heading1"/>
      </w:pPr>
      <w:r>
        <w:t>4. Frontend Development – HTML</w:t>
      </w:r>
    </w:p>
    <w:p w14:paraId="6BFAA66A" w14:textId="77777777" w:rsidR="008E2A5E" w:rsidRDefault="00000000">
      <w:r>
        <w:t>The HTML structure followed semantic conventions. The basic layout included:</w:t>
      </w:r>
    </w:p>
    <w:p w14:paraId="09CF1E6E" w14:textId="77777777" w:rsidR="008E2A5E" w:rsidRDefault="00000000">
      <w:r>
        <w:t>&lt;!DOCTYPE html&gt;</w:t>
      </w:r>
      <w:r>
        <w:br/>
        <w:t>&lt;html&gt;</w:t>
      </w:r>
      <w:r>
        <w:br/>
        <w:t>&lt;head&gt;</w:t>
      </w:r>
      <w:r>
        <w:br/>
        <w:t>&lt;title&gt;Portfolio&lt;/title&gt;</w:t>
      </w:r>
      <w:r>
        <w:br/>
        <w:t>&lt;link rel='stylesheet' href='style.css'&gt;</w:t>
      </w:r>
      <w:r>
        <w:br/>
        <w:t>&lt;/head&gt;</w:t>
      </w:r>
      <w:r>
        <w:br/>
        <w:t>&lt;body&gt;</w:t>
      </w:r>
      <w:r>
        <w:br/>
        <w:t>&lt;header&gt;</w:t>
      </w:r>
      <w:r>
        <w:br/>
        <w:t>&lt;h1&gt;My Portfolio&lt;/h1&gt;</w:t>
      </w:r>
      <w:r>
        <w:br/>
        <w:t>&lt;/header&gt;</w:t>
      </w:r>
      <w:r>
        <w:br/>
        <w:t>&lt;/body&gt;</w:t>
      </w:r>
      <w:r>
        <w:br/>
        <w:t>&lt;/html&gt;</w:t>
      </w:r>
    </w:p>
    <w:p w14:paraId="69CF276B" w14:textId="77777777" w:rsidR="008E2A5E" w:rsidRDefault="00000000">
      <w:r>
        <w:lastRenderedPageBreak/>
        <w:t>Sections were divided into Header, About, Skills, Projects, and Contact.</w:t>
      </w:r>
    </w:p>
    <w:p w14:paraId="4B281C52" w14:textId="77777777" w:rsidR="008E2A5E" w:rsidRDefault="00000000">
      <w:r>
        <w:t>The nav element was used for the navigation menu.</w:t>
      </w:r>
    </w:p>
    <w:p w14:paraId="5CD35792" w14:textId="77777777" w:rsidR="008E2A5E" w:rsidRDefault="00000000">
      <w:r>
        <w:t>Each section used meaningful tags such as &lt;section&gt;, &lt;article&gt;, and &lt;footer&gt;.</w:t>
      </w:r>
    </w:p>
    <w:p w14:paraId="32D35774" w14:textId="77777777" w:rsidR="008E2A5E" w:rsidRDefault="00000000">
      <w:r>
        <w:t>The HTML structure followed semantic conventions. The basic layout included:</w:t>
      </w:r>
    </w:p>
    <w:p w14:paraId="70CEC7B1" w14:textId="77777777" w:rsidR="008E2A5E" w:rsidRDefault="00000000">
      <w:r>
        <w:t>&lt;!DOCTYPE html&gt;</w:t>
      </w:r>
      <w:r>
        <w:br/>
        <w:t>&lt;html&gt;</w:t>
      </w:r>
      <w:r>
        <w:br/>
        <w:t>&lt;head&gt;</w:t>
      </w:r>
      <w:r>
        <w:br/>
        <w:t>&lt;title&gt;Portfolio&lt;/title&gt;</w:t>
      </w:r>
      <w:r>
        <w:br/>
        <w:t>&lt;link rel='stylesheet' href='style.css'&gt;</w:t>
      </w:r>
      <w:r>
        <w:br/>
        <w:t>&lt;/head&gt;</w:t>
      </w:r>
      <w:r>
        <w:br/>
        <w:t>&lt;body&gt;</w:t>
      </w:r>
      <w:r>
        <w:br/>
        <w:t>&lt;header&gt;</w:t>
      </w:r>
      <w:r>
        <w:br/>
        <w:t>&lt;h1&gt;My Portfolio&lt;/h1&gt;</w:t>
      </w:r>
      <w:r>
        <w:br/>
        <w:t>&lt;/header&gt;</w:t>
      </w:r>
      <w:r>
        <w:br/>
        <w:t>&lt;/body&gt;</w:t>
      </w:r>
      <w:r>
        <w:br/>
        <w:t>&lt;/html&gt;</w:t>
      </w:r>
    </w:p>
    <w:p w14:paraId="47CFC73D" w14:textId="77777777" w:rsidR="008E2A5E" w:rsidRDefault="00000000">
      <w:r>
        <w:t>Sections were divided into Header, About, Skills, Projects, and Contact.</w:t>
      </w:r>
    </w:p>
    <w:p w14:paraId="091B4568" w14:textId="77777777" w:rsidR="008E2A5E" w:rsidRDefault="00000000">
      <w:r>
        <w:t>The nav element was used for the navigation menu.</w:t>
      </w:r>
    </w:p>
    <w:p w14:paraId="76425CE0" w14:textId="77777777" w:rsidR="008E2A5E" w:rsidRDefault="00000000">
      <w:r>
        <w:t>Each section used meaningful tags such as &lt;section&gt;, &lt;article&gt;, and &lt;footer&gt;.</w:t>
      </w:r>
    </w:p>
    <w:p w14:paraId="6AF2031F" w14:textId="77777777" w:rsidR="008E2A5E" w:rsidRDefault="00000000">
      <w:r>
        <w:t>The HTML structure followed semantic conventions. The basic layout included:</w:t>
      </w:r>
    </w:p>
    <w:p w14:paraId="616E9EF1" w14:textId="77777777" w:rsidR="008E2A5E" w:rsidRDefault="00000000">
      <w:r>
        <w:t>&lt;!DOCTYPE html&gt;</w:t>
      </w:r>
      <w:r>
        <w:br/>
        <w:t>&lt;html&gt;</w:t>
      </w:r>
      <w:r>
        <w:br/>
        <w:t>&lt;head&gt;</w:t>
      </w:r>
      <w:r>
        <w:br/>
        <w:t>&lt;title&gt;Portfolio&lt;/title&gt;</w:t>
      </w:r>
      <w:r>
        <w:br/>
        <w:t>&lt;link rel='stylesheet' href='style.css'&gt;</w:t>
      </w:r>
      <w:r>
        <w:br/>
        <w:t>&lt;/head&gt;</w:t>
      </w:r>
      <w:r>
        <w:br/>
        <w:t>&lt;body&gt;</w:t>
      </w:r>
      <w:r>
        <w:br/>
        <w:t>&lt;header&gt;</w:t>
      </w:r>
      <w:r>
        <w:br/>
        <w:t>&lt;h1&gt;My Portfolio&lt;/h1&gt;</w:t>
      </w:r>
      <w:r>
        <w:br/>
        <w:t>&lt;/header&gt;</w:t>
      </w:r>
      <w:r>
        <w:br/>
        <w:t>&lt;/body&gt;</w:t>
      </w:r>
      <w:r>
        <w:br/>
        <w:t>&lt;/html&gt;</w:t>
      </w:r>
    </w:p>
    <w:p w14:paraId="6BD465EE" w14:textId="77777777" w:rsidR="008E2A5E" w:rsidRDefault="00000000">
      <w:r>
        <w:t>Sections were divided into Header, About, Skills, Projects, and Contact.</w:t>
      </w:r>
    </w:p>
    <w:p w14:paraId="4E574842" w14:textId="77777777" w:rsidR="008E2A5E" w:rsidRDefault="00000000">
      <w:r>
        <w:lastRenderedPageBreak/>
        <w:t>The nav element was used for the navigation menu.</w:t>
      </w:r>
    </w:p>
    <w:p w14:paraId="057BDBEE" w14:textId="77777777" w:rsidR="008E2A5E" w:rsidRDefault="00000000">
      <w:r>
        <w:t>Each section used meaningful tags such as &lt;section&gt;, &lt;article&gt;, and &lt;footer&gt;.</w:t>
      </w:r>
    </w:p>
    <w:p w14:paraId="7BB0E5AA" w14:textId="77777777" w:rsidR="008E2A5E" w:rsidRDefault="00000000">
      <w:r>
        <w:t>The HTML structure followed semantic conventions. The basic layout included:</w:t>
      </w:r>
    </w:p>
    <w:p w14:paraId="4C67B167" w14:textId="77777777" w:rsidR="008E2A5E" w:rsidRDefault="00000000">
      <w:r>
        <w:t>&lt;!DOCTYPE html&gt;</w:t>
      </w:r>
      <w:r>
        <w:br/>
        <w:t>&lt;html&gt;</w:t>
      </w:r>
      <w:r>
        <w:br/>
        <w:t>&lt;head&gt;</w:t>
      </w:r>
      <w:r>
        <w:br/>
        <w:t>&lt;title&gt;Portfolio&lt;/title&gt;</w:t>
      </w:r>
      <w:r>
        <w:br/>
        <w:t>&lt;link rel='stylesheet' href='style.css'&gt;</w:t>
      </w:r>
      <w:r>
        <w:br/>
        <w:t>&lt;/head&gt;</w:t>
      </w:r>
      <w:r>
        <w:br/>
        <w:t>&lt;body&gt;</w:t>
      </w:r>
      <w:r>
        <w:br/>
        <w:t>&lt;header&gt;</w:t>
      </w:r>
      <w:r>
        <w:br/>
        <w:t>&lt;h1&gt;My Portfolio&lt;/h1&gt;</w:t>
      </w:r>
      <w:r>
        <w:br/>
        <w:t>&lt;/header&gt;</w:t>
      </w:r>
      <w:r>
        <w:br/>
        <w:t>&lt;/body&gt;</w:t>
      </w:r>
      <w:r>
        <w:br/>
        <w:t>&lt;/html&gt;</w:t>
      </w:r>
    </w:p>
    <w:p w14:paraId="410DA5FE" w14:textId="77777777" w:rsidR="008E2A5E" w:rsidRDefault="00000000">
      <w:r>
        <w:t>Sections were divided into Header, About, Skills, Projects, and Contact.</w:t>
      </w:r>
    </w:p>
    <w:p w14:paraId="43A5D87D" w14:textId="77777777" w:rsidR="008E2A5E" w:rsidRDefault="00000000">
      <w:r>
        <w:t>The nav element was used for the navigation menu.</w:t>
      </w:r>
    </w:p>
    <w:p w14:paraId="4C6F1DBC" w14:textId="77777777" w:rsidR="008E2A5E" w:rsidRDefault="00000000">
      <w:r>
        <w:t>Each section used meaningful tags such as &lt;section&gt;, &lt;article&gt;, and &lt;footer&gt;.</w:t>
      </w:r>
    </w:p>
    <w:p w14:paraId="5DD48578" w14:textId="77777777" w:rsidR="008E2A5E" w:rsidRDefault="00000000">
      <w:r>
        <w:t>The HTML structure followed semantic conventions. The basic layout included:</w:t>
      </w:r>
    </w:p>
    <w:p w14:paraId="3D113412" w14:textId="77777777" w:rsidR="008E2A5E" w:rsidRDefault="00000000">
      <w:r>
        <w:t>&lt;!DOCTYPE html&gt;</w:t>
      </w:r>
      <w:r>
        <w:br/>
        <w:t>&lt;html&gt;</w:t>
      </w:r>
      <w:r>
        <w:br/>
        <w:t>&lt;head&gt;</w:t>
      </w:r>
      <w:r>
        <w:br/>
        <w:t>&lt;title&gt;Portfolio&lt;/title&gt;</w:t>
      </w:r>
      <w:r>
        <w:br/>
        <w:t>&lt;link rel='stylesheet' href='style.css'&gt;</w:t>
      </w:r>
      <w:r>
        <w:br/>
        <w:t>&lt;/head&gt;</w:t>
      </w:r>
      <w:r>
        <w:br/>
        <w:t>&lt;body&gt;</w:t>
      </w:r>
      <w:r>
        <w:br/>
        <w:t>&lt;header&gt;</w:t>
      </w:r>
      <w:r>
        <w:br/>
        <w:t>&lt;h1&gt;My Portfolio&lt;/h1&gt;</w:t>
      </w:r>
      <w:r>
        <w:br/>
        <w:t>&lt;/header&gt;</w:t>
      </w:r>
      <w:r>
        <w:br/>
        <w:t>&lt;/body&gt;</w:t>
      </w:r>
      <w:r>
        <w:br/>
        <w:t>&lt;/html&gt;</w:t>
      </w:r>
    </w:p>
    <w:p w14:paraId="58076A75" w14:textId="77777777" w:rsidR="008E2A5E" w:rsidRDefault="00000000">
      <w:r>
        <w:t>Sections were divided into Header, About, Skills, Projects, and Contact.</w:t>
      </w:r>
    </w:p>
    <w:p w14:paraId="2F8BF521" w14:textId="77777777" w:rsidR="008E2A5E" w:rsidRDefault="00000000">
      <w:r>
        <w:t>The nav element was used for the navigation menu.</w:t>
      </w:r>
    </w:p>
    <w:p w14:paraId="2747B8AC" w14:textId="77777777" w:rsidR="008E2A5E" w:rsidRDefault="00000000">
      <w:r>
        <w:lastRenderedPageBreak/>
        <w:t>Each section used meaningful tags such as &lt;section&gt;, &lt;article&gt;, and &lt;footer&gt;.</w:t>
      </w:r>
    </w:p>
    <w:p w14:paraId="0584757B" w14:textId="77777777" w:rsidR="008E2A5E" w:rsidRDefault="00000000">
      <w:r>
        <w:t>The HTML structure followed semantic conventions. The basic layout included:</w:t>
      </w:r>
    </w:p>
    <w:p w14:paraId="459B9EBD" w14:textId="77777777" w:rsidR="008E2A5E" w:rsidRDefault="00000000">
      <w:r>
        <w:t>&lt;!DOCTYPE html&gt;</w:t>
      </w:r>
      <w:r>
        <w:br/>
        <w:t>&lt;html&gt;</w:t>
      </w:r>
      <w:r>
        <w:br/>
        <w:t>&lt;head&gt;</w:t>
      </w:r>
      <w:r>
        <w:br/>
        <w:t>&lt;title&gt;Portfolio&lt;/title&gt;</w:t>
      </w:r>
      <w:r>
        <w:br/>
        <w:t>&lt;link rel='stylesheet' href='style.css'&gt;</w:t>
      </w:r>
      <w:r>
        <w:br/>
        <w:t>&lt;/head&gt;</w:t>
      </w:r>
      <w:r>
        <w:br/>
        <w:t>&lt;body&gt;</w:t>
      </w:r>
      <w:r>
        <w:br/>
        <w:t>&lt;header&gt;</w:t>
      </w:r>
      <w:r>
        <w:br/>
        <w:t>&lt;h1&gt;My Portfolio&lt;/h1&gt;</w:t>
      </w:r>
      <w:r>
        <w:br/>
        <w:t>&lt;/header&gt;</w:t>
      </w:r>
      <w:r>
        <w:br/>
        <w:t>&lt;/body&gt;</w:t>
      </w:r>
      <w:r>
        <w:br/>
        <w:t>&lt;/html&gt;</w:t>
      </w:r>
    </w:p>
    <w:p w14:paraId="7E259531" w14:textId="77777777" w:rsidR="008E2A5E" w:rsidRDefault="00000000">
      <w:r>
        <w:t>Sections were divided into Header, About, Skills, Projects, and Contact.</w:t>
      </w:r>
    </w:p>
    <w:p w14:paraId="02D98585" w14:textId="77777777" w:rsidR="008E2A5E" w:rsidRDefault="00000000">
      <w:r>
        <w:t>The nav element was used for the navigation menu.</w:t>
      </w:r>
    </w:p>
    <w:p w14:paraId="6DE3F796" w14:textId="77777777" w:rsidR="008E2A5E" w:rsidRDefault="00000000">
      <w:r>
        <w:t>Each section used meaningful tags such as &lt;section&gt;, &lt;article&gt;, and &lt;footer&gt;.</w:t>
      </w:r>
    </w:p>
    <w:p w14:paraId="5D9E1F24" w14:textId="77777777" w:rsidR="008E2A5E" w:rsidRDefault="00000000">
      <w:r>
        <w:t>The HTML structure followed semantic conventions. The basic layout included:</w:t>
      </w:r>
    </w:p>
    <w:p w14:paraId="161D9D58" w14:textId="77777777" w:rsidR="008E2A5E" w:rsidRDefault="00000000">
      <w:r>
        <w:t>&lt;!DOCTYPE html&gt;</w:t>
      </w:r>
      <w:r>
        <w:br/>
        <w:t>&lt;html&gt;</w:t>
      </w:r>
      <w:r>
        <w:br/>
        <w:t>&lt;head&gt;</w:t>
      </w:r>
      <w:r>
        <w:br/>
        <w:t>&lt;title&gt;Portfolio&lt;/title&gt;</w:t>
      </w:r>
      <w:r>
        <w:br/>
        <w:t>&lt;link rel='stylesheet' href='style.css'&gt;</w:t>
      </w:r>
      <w:r>
        <w:br/>
        <w:t>&lt;/head&gt;</w:t>
      </w:r>
      <w:r>
        <w:br/>
        <w:t>&lt;body&gt;</w:t>
      </w:r>
      <w:r>
        <w:br/>
        <w:t>&lt;header&gt;</w:t>
      </w:r>
      <w:r>
        <w:br/>
        <w:t>&lt;h1&gt;My Portfolio&lt;/h1&gt;</w:t>
      </w:r>
      <w:r>
        <w:br/>
        <w:t>&lt;/header&gt;</w:t>
      </w:r>
      <w:r>
        <w:br/>
        <w:t>&lt;/body&gt;</w:t>
      </w:r>
      <w:r>
        <w:br/>
        <w:t>&lt;/html&gt;</w:t>
      </w:r>
    </w:p>
    <w:p w14:paraId="0929F6B7" w14:textId="77777777" w:rsidR="008E2A5E" w:rsidRDefault="00000000">
      <w:r>
        <w:t>Sections were divided into Header, About, Skills, Projects, and Contact.</w:t>
      </w:r>
    </w:p>
    <w:p w14:paraId="29EA715F" w14:textId="77777777" w:rsidR="008E2A5E" w:rsidRDefault="00000000">
      <w:r>
        <w:t>The nav element was used for the navigation menu.</w:t>
      </w:r>
    </w:p>
    <w:p w14:paraId="220C0768" w14:textId="77777777" w:rsidR="008E2A5E" w:rsidRDefault="00000000">
      <w:r>
        <w:t>Each section used meaningful tags such as &lt;section&gt;, &lt;article&gt;, and &lt;footer&gt;.</w:t>
      </w:r>
    </w:p>
    <w:p w14:paraId="4284D59B" w14:textId="77777777" w:rsidR="008E2A5E" w:rsidRDefault="00000000">
      <w:r>
        <w:lastRenderedPageBreak/>
        <w:t>The HTML structure followed semantic conventions. The basic layout included:</w:t>
      </w:r>
    </w:p>
    <w:p w14:paraId="7D037751" w14:textId="77777777" w:rsidR="008E2A5E" w:rsidRDefault="00000000">
      <w:r>
        <w:t>&lt;!DOCTYPE html&gt;</w:t>
      </w:r>
      <w:r>
        <w:br/>
        <w:t>&lt;html&gt;</w:t>
      </w:r>
      <w:r>
        <w:br/>
        <w:t>&lt;head&gt;</w:t>
      </w:r>
      <w:r>
        <w:br/>
        <w:t>&lt;title&gt;Portfolio&lt;/title&gt;</w:t>
      </w:r>
      <w:r>
        <w:br/>
        <w:t>&lt;link rel='stylesheet' href='style.css'&gt;</w:t>
      </w:r>
      <w:r>
        <w:br/>
        <w:t>&lt;/head&gt;</w:t>
      </w:r>
      <w:r>
        <w:br/>
        <w:t>&lt;body&gt;</w:t>
      </w:r>
      <w:r>
        <w:br/>
        <w:t>&lt;header&gt;</w:t>
      </w:r>
      <w:r>
        <w:br/>
        <w:t>&lt;h1&gt;My Portfolio&lt;/h1&gt;</w:t>
      </w:r>
      <w:r>
        <w:br/>
        <w:t>&lt;/header&gt;</w:t>
      </w:r>
      <w:r>
        <w:br/>
        <w:t>&lt;/body&gt;</w:t>
      </w:r>
      <w:r>
        <w:br/>
        <w:t>&lt;/html&gt;</w:t>
      </w:r>
    </w:p>
    <w:p w14:paraId="090560BB" w14:textId="77777777" w:rsidR="008E2A5E" w:rsidRDefault="00000000">
      <w:r>
        <w:t>Sections were divided into Header, About, Skills, Projects, and Contact.</w:t>
      </w:r>
    </w:p>
    <w:p w14:paraId="2E5C949E" w14:textId="77777777" w:rsidR="008E2A5E" w:rsidRDefault="00000000">
      <w:r>
        <w:t>The nav element was used for the navigation menu.</w:t>
      </w:r>
    </w:p>
    <w:p w14:paraId="30BE2B18" w14:textId="77777777" w:rsidR="008E2A5E" w:rsidRDefault="00000000">
      <w:r>
        <w:t>Each section used meaningful tags such as &lt;section&gt;, &lt;article&gt;, and &lt;footer&gt;.</w:t>
      </w:r>
    </w:p>
    <w:p w14:paraId="0A880C51" w14:textId="77777777" w:rsidR="008E2A5E" w:rsidRDefault="00000000">
      <w:r>
        <w:t>The HTML structure followed semantic conventions. The basic layout included:</w:t>
      </w:r>
    </w:p>
    <w:p w14:paraId="204D35AD" w14:textId="77777777" w:rsidR="008E2A5E" w:rsidRDefault="00000000">
      <w:r>
        <w:t>&lt;!DOCTYPE html&gt;</w:t>
      </w:r>
      <w:r>
        <w:br/>
        <w:t>&lt;html&gt;</w:t>
      </w:r>
      <w:r>
        <w:br/>
        <w:t>&lt;head&gt;</w:t>
      </w:r>
      <w:r>
        <w:br/>
        <w:t>&lt;title&gt;Portfolio&lt;/title&gt;</w:t>
      </w:r>
      <w:r>
        <w:br/>
        <w:t>&lt;link rel='stylesheet' href='style.css'&gt;</w:t>
      </w:r>
      <w:r>
        <w:br/>
        <w:t>&lt;/head&gt;</w:t>
      </w:r>
      <w:r>
        <w:br/>
        <w:t>&lt;body&gt;</w:t>
      </w:r>
      <w:r>
        <w:br/>
        <w:t>&lt;header&gt;</w:t>
      </w:r>
      <w:r>
        <w:br/>
        <w:t>&lt;h1&gt;My Portfolio&lt;/h1&gt;</w:t>
      </w:r>
      <w:r>
        <w:br/>
        <w:t>&lt;/header&gt;</w:t>
      </w:r>
      <w:r>
        <w:br/>
        <w:t>&lt;/body&gt;</w:t>
      </w:r>
      <w:r>
        <w:br/>
        <w:t>&lt;/html&gt;</w:t>
      </w:r>
    </w:p>
    <w:p w14:paraId="4D10F4CE" w14:textId="77777777" w:rsidR="008E2A5E" w:rsidRDefault="00000000">
      <w:r>
        <w:t>Sections were divided into Header, About, Skills, Projects, and Contact.</w:t>
      </w:r>
    </w:p>
    <w:p w14:paraId="1E8C5D34" w14:textId="77777777" w:rsidR="008E2A5E" w:rsidRDefault="00000000">
      <w:r>
        <w:t>The nav element was used for the navigation menu.</w:t>
      </w:r>
    </w:p>
    <w:p w14:paraId="09E0499E" w14:textId="77777777" w:rsidR="008E2A5E" w:rsidRDefault="00000000">
      <w:r>
        <w:t>Each section used meaningful tags such as &lt;section&gt;, &lt;article&gt;, and &lt;footer&gt;.</w:t>
      </w:r>
    </w:p>
    <w:p w14:paraId="7C74EEF0" w14:textId="77777777" w:rsidR="008E2A5E" w:rsidRDefault="00000000">
      <w:r>
        <w:t>The HTML structure followed semantic conventions. The basic layout included:</w:t>
      </w:r>
    </w:p>
    <w:p w14:paraId="2CFF6466" w14:textId="77777777" w:rsidR="008E2A5E" w:rsidRDefault="00000000">
      <w:r>
        <w:lastRenderedPageBreak/>
        <w:t>&lt;!DOCTYPE html&gt;</w:t>
      </w:r>
      <w:r>
        <w:br/>
        <w:t>&lt;html&gt;</w:t>
      </w:r>
      <w:r>
        <w:br/>
        <w:t>&lt;head&gt;</w:t>
      </w:r>
      <w:r>
        <w:br/>
        <w:t>&lt;title&gt;Portfolio&lt;/title&gt;</w:t>
      </w:r>
      <w:r>
        <w:br/>
        <w:t>&lt;link rel='stylesheet' href='style.css'&gt;</w:t>
      </w:r>
      <w:r>
        <w:br/>
        <w:t>&lt;/head&gt;</w:t>
      </w:r>
      <w:r>
        <w:br/>
        <w:t>&lt;body&gt;</w:t>
      </w:r>
      <w:r>
        <w:br/>
        <w:t>&lt;header&gt;</w:t>
      </w:r>
      <w:r>
        <w:br/>
        <w:t>&lt;h1&gt;My Portfolio&lt;/h1&gt;</w:t>
      </w:r>
      <w:r>
        <w:br/>
        <w:t>&lt;/header&gt;</w:t>
      </w:r>
      <w:r>
        <w:br/>
        <w:t>&lt;/body&gt;</w:t>
      </w:r>
      <w:r>
        <w:br/>
        <w:t>&lt;/html&gt;</w:t>
      </w:r>
    </w:p>
    <w:p w14:paraId="5CBB7698" w14:textId="77777777" w:rsidR="008E2A5E" w:rsidRDefault="00000000">
      <w:r>
        <w:t>Sections were divided into Header, About, Skills, Projects, and Contact.</w:t>
      </w:r>
    </w:p>
    <w:p w14:paraId="1EC18162" w14:textId="77777777" w:rsidR="008E2A5E" w:rsidRDefault="00000000">
      <w:r>
        <w:t>The nav element was used for the navigation menu.</w:t>
      </w:r>
    </w:p>
    <w:p w14:paraId="008D501E" w14:textId="77777777" w:rsidR="008E2A5E" w:rsidRDefault="00000000">
      <w:r>
        <w:t>Each section used meaningful tags such as &lt;section&gt;, &lt;article&gt;, and &lt;footer&gt;.</w:t>
      </w:r>
    </w:p>
    <w:p w14:paraId="48473543" w14:textId="77777777" w:rsidR="008E2A5E" w:rsidRDefault="00000000">
      <w:r>
        <w:t>The HTML structure followed semantic conventions. The basic layout included:</w:t>
      </w:r>
    </w:p>
    <w:p w14:paraId="6ED3252D" w14:textId="77777777" w:rsidR="008E2A5E" w:rsidRDefault="00000000">
      <w:r>
        <w:t>&lt;!DOCTYPE html&gt;</w:t>
      </w:r>
      <w:r>
        <w:br/>
        <w:t>&lt;html&gt;</w:t>
      </w:r>
      <w:r>
        <w:br/>
        <w:t>&lt;head&gt;</w:t>
      </w:r>
      <w:r>
        <w:br/>
        <w:t>&lt;title&gt;Portfolio&lt;/title&gt;</w:t>
      </w:r>
      <w:r>
        <w:br/>
        <w:t>&lt;link rel='stylesheet' href='style.css'&gt;</w:t>
      </w:r>
      <w:r>
        <w:br/>
        <w:t>&lt;/head&gt;</w:t>
      </w:r>
      <w:r>
        <w:br/>
        <w:t>&lt;body&gt;</w:t>
      </w:r>
      <w:r>
        <w:br/>
        <w:t>&lt;header&gt;</w:t>
      </w:r>
      <w:r>
        <w:br/>
        <w:t>&lt;h1&gt;My Portfolio&lt;/h1&gt;</w:t>
      </w:r>
      <w:r>
        <w:br/>
        <w:t>&lt;/header&gt;</w:t>
      </w:r>
      <w:r>
        <w:br/>
        <w:t>&lt;/body&gt;</w:t>
      </w:r>
      <w:r>
        <w:br/>
        <w:t>&lt;/html&gt;</w:t>
      </w:r>
    </w:p>
    <w:p w14:paraId="354632D9" w14:textId="77777777" w:rsidR="008E2A5E" w:rsidRDefault="00000000">
      <w:r>
        <w:t>Sections were divided into Header, About, Skills, Projects, and Contact.</w:t>
      </w:r>
    </w:p>
    <w:p w14:paraId="61198047" w14:textId="77777777" w:rsidR="008E2A5E" w:rsidRDefault="00000000">
      <w:r>
        <w:t>The nav element was used for the navigation menu.</w:t>
      </w:r>
    </w:p>
    <w:p w14:paraId="2A5B0EA4" w14:textId="77777777" w:rsidR="008E2A5E" w:rsidRDefault="00000000">
      <w:r>
        <w:t>Each section used meaningful tags such as &lt;section&gt;, &lt;article&gt;, and &lt;footer&gt;.</w:t>
      </w:r>
    </w:p>
    <w:p w14:paraId="024D842C" w14:textId="77777777" w:rsidR="008E2A5E" w:rsidRDefault="00000000">
      <w:r>
        <w:t>The HTML structure followed semantic conventions. The basic layout included:</w:t>
      </w:r>
    </w:p>
    <w:p w14:paraId="72D4303F" w14:textId="77777777" w:rsidR="008E2A5E" w:rsidRDefault="00000000">
      <w:r>
        <w:t>&lt;!DOCTYPE html&gt;</w:t>
      </w:r>
      <w:r>
        <w:br/>
        <w:t>&lt;html&gt;</w:t>
      </w:r>
      <w:r>
        <w:br/>
      </w:r>
      <w:r>
        <w:lastRenderedPageBreak/>
        <w:t>&lt;head&gt;</w:t>
      </w:r>
      <w:r>
        <w:br/>
        <w:t>&lt;title&gt;Portfolio&lt;/title&gt;</w:t>
      </w:r>
      <w:r>
        <w:br/>
        <w:t>&lt;link rel='stylesheet' href='style.css'&gt;</w:t>
      </w:r>
      <w:r>
        <w:br/>
        <w:t>&lt;/head&gt;</w:t>
      </w:r>
      <w:r>
        <w:br/>
        <w:t>&lt;body&gt;</w:t>
      </w:r>
      <w:r>
        <w:br/>
        <w:t>&lt;header&gt;</w:t>
      </w:r>
      <w:r>
        <w:br/>
        <w:t>&lt;h1&gt;My Portfolio&lt;/h1&gt;</w:t>
      </w:r>
      <w:r>
        <w:br/>
        <w:t>&lt;/header&gt;</w:t>
      </w:r>
      <w:r>
        <w:br/>
        <w:t>&lt;/body&gt;</w:t>
      </w:r>
      <w:r>
        <w:br/>
        <w:t>&lt;/html&gt;</w:t>
      </w:r>
    </w:p>
    <w:p w14:paraId="514BDDCB" w14:textId="77777777" w:rsidR="008E2A5E" w:rsidRDefault="00000000">
      <w:r>
        <w:t>Sections were divided into Header, About, Skills, Projects, and Contact.</w:t>
      </w:r>
    </w:p>
    <w:p w14:paraId="66889DB8" w14:textId="77777777" w:rsidR="008E2A5E" w:rsidRDefault="00000000">
      <w:r>
        <w:t>The nav element was used for the navigation menu.</w:t>
      </w:r>
    </w:p>
    <w:p w14:paraId="2217880B" w14:textId="77777777" w:rsidR="008E2A5E" w:rsidRDefault="00000000">
      <w:r>
        <w:t>Each section used meaningful tags such as &lt;section&gt;, &lt;article&gt;, and &lt;footer&gt;.</w:t>
      </w:r>
    </w:p>
    <w:p w14:paraId="7BCACC8F" w14:textId="77777777" w:rsidR="008E2A5E" w:rsidRDefault="00000000">
      <w:pPr>
        <w:pStyle w:val="Heading1"/>
      </w:pPr>
      <w:r>
        <w:t>5. Styling – CSS</w:t>
      </w:r>
    </w:p>
    <w:p w14:paraId="2E167D7D" w14:textId="77777777" w:rsidR="008E2A5E" w:rsidRDefault="00000000">
      <w:r>
        <w:t>The CSS used variables for easy theming:</w:t>
      </w:r>
    </w:p>
    <w:p w14:paraId="2FD901D9" w14:textId="77777777" w:rsidR="008E2A5E" w:rsidRDefault="00000000">
      <w:r>
        <w:t>:root { --primary-color: #ff6600; --bg-color: #121212; }</w:t>
      </w:r>
    </w:p>
    <w:p w14:paraId="3328A8B7" w14:textId="77777777" w:rsidR="008E2A5E" w:rsidRDefault="00000000">
      <w:r>
        <w:t>Flexbox was used for horizontal layouts, and CSS Grid for complex arrangements.</w:t>
      </w:r>
    </w:p>
    <w:p w14:paraId="39DD47E0" w14:textId="77777777" w:rsidR="008E2A5E" w:rsidRDefault="00000000">
      <w:r>
        <w:t>Media queries ensured the website adapted to mobile, tablet, and desktop.</w:t>
      </w:r>
    </w:p>
    <w:p w14:paraId="791B3C94" w14:textId="77777777" w:rsidR="008E2A5E" w:rsidRDefault="00000000">
      <w:r>
        <w:t>Animations were implemented using @keyframes.</w:t>
      </w:r>
    </w:p>
    <w:p w14:paraId="24F002A9" w14:textId="77777777" w:rsidR="008E2A5E" w:rsidRDefault="00000000">
      <w:r>
        <w:t>Hover effects enhanced interactivity and provided feedback.</w:t>
      </w:r>
    </w:p>
    <w:p w14:paraId="26A2E1D7" w14:textId="77777777" w:rsidR="008E2A5E" w:rsidRDefault="00000000">
      <w:r>
        <w:t>The CSS used variables for easy theming:</w:t>
      </w:r>
    </w:p>
    <w:p w14:paraId="51BEC3C8" w14:textId="77777777" w:rsidR="008E2A5E" w:rsidRDefault="00000000">
      <w:r>
        <w:t>:root { --primary-color: #ff6600; --bg-color: #121212; }</w:t>
      </w:r>
    </w:p>
    <w:p w14:paraId="1E699EDC" w14:textId="77777777" w:rsidR="008E2A5E" w:rsidRDefault="00000000">
      <w:r>
        <w:t>Flexbox was used for horizontal layouts, and CSS Grid for complex arrangements.</w:t>
      </w:r>
    </w:p>
    <w:p w14:paraId="5500112C" w14:textId="77777777" w:rsidR="008E2A5E" w:rsidRDefault="00000000">
      <w:r>
        <w:t>Media queries ensured the website adapted to mobile, tablet, and desktop.</w:t>
      </w:r>
    </w:p>
    <w:p w14:paraId="7E9FA81C" w14:textId="77777777" w:rsidR="008E2A5E" w:rsidRDefault="00000000">
      <w:r>
        <w:t>Animations were implemented using @keyframes.</w:t>
      </w:r>
    </w:p>
    <w:p w14:paraId="4E01464A" w14:textId="77777777" w:rsidR="008E2A5E" w:rsidRDefault="00000000">
      <w:r>
        <w:t>Hover effects enhanced interactivity and provided feedback.</w:t>
      </w:r>
    </w:p>
    <w:p w14:paraId="21F25223" w14:textId="77777777" w:rsidR="008E2A5E" w:rsidRDefault="00000000">
      <w:r>
        <w:t>The CSS used variables for easy theming:</w:t>
      </w:r>
    </w:p>
    <w:p w14:paraId="6845C69A" w14:textId="77777777" w:rsidR="008E2A5E" w:rsidRDefault="00000000">
      <w:r>
        <w:t>:root { --primary-color: #ff6600; --bg-color: #121212; }</w:t>
      </w:r>
    </w:p>
    <w:p w14:paraId="57E1037F" w14:textId="77777777" w:rsidR="008E2A5E" w:rsidRDefault="00000000">
      <w:r>
        <w:lastRenderedPageBreak/>
        <w:t>Flexbox was used for horizontal layouts, and CSS Grid for complex arrangements.</w:t>
      </w:r>
    </w:p>
    <w:p w14:paraId="6E4FFB25" w14:textId="77777777" w:rsidR="008E2A5E" w:rsidRDefault="00000000">
      <w:r>
        <w:t>Media queries ensured the website adapted to mobile, tablet, and desktop.</w:t>
      </w:r>
    </w:p>
    <w:p w14:paraId="0D62BCBF" w14:textId="77777777" w:rsidR="008E2A5E" w:rsidRDefault="00000000">
      <w:r>
        <w:t>Animations were implemented using @keyframes.</w:t>
      </w:r>
    </w:p>
    <w:p w14:paraId="1FEF9A12" w14:textId="77777777" w:rsidR="008E2A5E" w:rsidRDefault="00000000">
      <w:r>
        <w:t>Hover effects enhanced interactivity and provided feedback.</w:t>
      </w:r>
    </w:p>
    <w:p w14:paraId="45F65E3C" w14:textId="77777777" w:rsidR="008E2A5E" w:rsidRDefault="00000000">
      <w:r>
        <w:t>The CSS used variables for easy theming:</w:t>
      </w:r>
    </w:p>
    <w:p w14:paraId="1789F865" w14:textId="77777777" w:rsidR="008E2A5E" w:rsidRDefault="00000000">
      <w:r>
        <w:t>:root { --primary-color: #ff6600; --bg-color: #121212; }</w:t>
      </w:r>
    </w:p>
    <w:p w14:paraId="230AF0F1" w14:textId="77777777" w:rsidR="008E2A5E" w:rsidRDefault="00000000">
      <w:r>
        <w:t>Flexbox was used for horizontal layouts, and CSS Grid for complex arrangements.</w:t>
      </w:r>
    </w:p>
    <w:p w14:paraId="75CA1481" w14:textId="77777777" w:rsidR="008E2A5E" w:rsidRDefault="00000000">
      <w:r>
        <w:t>Media queries ensured the website adapted to mobile, tablet, and desktop.</w:t>
      </w:r>
    </w:p>
    <w:p w14:paraId="64819997" w14:textId="77777777" w:rsidR="008E2A5E" w:rsidRDefault="00000000">
      <w:r>
        <w:t>Animations were implemented using @keyframes.</w:t>
      </w:r>
    </w:p>
    <w:p w14:paraId="5AEE1217" w14:textId="77777777" w:rsidR="008E2A5E" w:rsidRDefault="00000000">
      <w:r>
        <w:t>Hover effects enhanced interactivity and provided feedback.</w:t>
      </w:r>
    </w:p>
    <w:p w14:paraId="7A38ED32" w14:textId="77777777" w:rsidR="008E2A5E" w:rsidRDefault="00000000">
      <w:r>
        <w:t>The CSS used variables for easy theming:</w:t>
      </w:r>
    </w:p>
    <w:p w14:paraId="74F08621" w14:textId="77777777" w:rsidR="008E2A5E" w:rsidRDefault="00000000">
      <w:r>
        <w:t>:root { --primary-color: #ff6600; --bg-color: #121212; }</w:t>
      </w:r>
    </w:p>
    <w:p w14:paraId="4A56A0A4" w14:textId="77777777" w:rsidR="008E2A5E" w:rsidRDefault="00000000">
      <w:r>
        <w:t>Flexbox was used for horizontal layouts, and CSS Grid for complex arrangements.</w:t>
      </w:r>
    </w:p>
    <w:p w14:paraId="785D88C5" w14:textId="77777777" w:rsidR="008E2A5E" w:rsidRDefault="00000000">
      <w:r>
        <w:t>Media queries ensured the website adapted to mobile, tablet, and desktop.</w:t>
      </w:r>
    </w:p>
    <w:p w14:paraId="3754DB90" w14:textId="77777777" w:rsidR="008E2A5E" w:rsidRDefault="00000000">
      <w:r>
        <w:t>Animations were implemented using @keyframes.</w:t>
      </w:r>
    </w:p>
    <w:p w14:paraId="4D77EFAA" w14:textId="77777777" w:rsidR="008E2A5E" w:rsidRDefault="00000000">
      <w:r>
        <w:t>Hover effects enhanced interactivity and provided feedback.</w:t>
      </w:r>
    </w:p>
    <w:p w14:paraId="0D322A1F" w14:textId="77777777" w:rsidR="008E2A5E" w:rsidRDefault="00000000">
      <w:r>
        <w:t>The CSS used variables for easy theming:</w:t>
      </w:r>
    </w:p>
    <w:p w14:paraId="5886A72D" w14:textId="77777777" w:rsidR="008E2A5E" w:rsidRDefault="00000000">
      <w:r>
        <w:t>:root { --primary-color: #ff6600; --bg-color: #121212; }</w:t>
      </w:r>
    </w:p>
    <w:p w14:paraId="40C840DD" w14:textId="77777777" w:rsidR="008E2A5E" w:rsidRDefault="00000000">
      <w:r>
        <w:t>Flexbox was used for horizontal layouts, and CSS Grid for complex arrangements.</w:t>
      </w:r>
    </w:p>
    <w:p w14:paraId="5D6D3E1E" w14:textId="77777777" w:rsidR="008E2A5E" w:rsidRDefault="00000000">
      <w:r>
        <w:t>Media queries ensured the website adapted to mobile, tablet, and desktop.</w:t>
      </w:r>
    </w:p>
    <w:p w14:paraId="42F4EAF3" w14:textId="77777777" w:rsidR="008E2A5E" w:rsidRDefault="00000000">
      <w:r>
        <w:t>Animations were implemented using @keyframes.</w:t>
      </w:r>
    </w:p>
    <w:p w14:paraId="48E65540" w14:textId="77777777" w:rsidR="008E2A5E" w:rsidRDefault="00000000">
      <w:r>
        <w:t>Hover effects enhanced interactivity and provided feedback.</w:t>
      </w:r>
    </w:p>
    <w:p w14:paraId="47616472" w14:textId="77777777" w:rsidR="008E2A5E" w:rsidRDefault="00000000">
      <w:r>
        <w:t>The CSS used variables for easy theming:</w:t>
      </w:r>
    </w:p>
    <w:p w14:paraId="7E574E57" w14:textId="77777777" w:rsidR="008E2A5E" w:rsidRDefault="00000000">
      <w:r>
        <w:t>:root { --primary-color: #ff6600; --bg-color: #121212; }</w:t>
      </w:r>
    </w:p>
    <w:p w14:paraId="76655324" w14:textId="77777777" w:rsidR="008E2A5E" w:rsidRDefault="00000000">
      <w:r>
        <w:t>Flexbox was used for horizontal layouts, and CSS Grid for complex arrangements.</w:t>
      </w:r>
    </w:p>
    <w:p w14:paraId="28338FE1" w14:textId="77777777" w:rsidR="008E2A5E" w:rsidRDefault="00000000">
      <w:r>
        <w:lastRenderedPageBreak/>
        <w:t>Media queries ensured the website adapted to mobile, tablet, and desktop.</w:t>
      </w:r>
    </w:p>
    <w:p w14:paraId="5D2371B2" w14:textId="77777777" w:rsidR="008E2A5E" w:rsidRDefault="00000000">
      <w:r>
        <w:t>Animations were implemented using @keyframes.</w:t>
      </w:r>
    </w:p>
    <w:p w14:paraId="33CD9407" w14:textId="77777777" w:rsidR="008E2A5E" w:rsidRDefault="00000000">
      <w:r>
        <w:t>Hover effects enhanced interactivity and provided feedback.</w:t>
      </w:r>
    </w:p>
    <w:p w14:paraId="70B4ACA1" w14:textId="77777777" w:rsidR="008E2A5E" w:rsidRDefault="00000000">
      <w:r>
        <w:t>The CSS used variables for easy theming:</w:t>
      </w:r>
    </w:p>
    <w:p w14:paraId="5E4F7F64" w14:textId="77777777" w:rsidR="008E2A5E" w:rsidRDefault="00000000">
      <w:r>
        <w:t>:root { --primary-color: #ff6600; --bg-color: #121212; }</w:t>
      </w:r>
    </w:p>
    <w:p w14:paraId="2AD7168A" w14:textId="77777777" w:rsidR="008E2A5E" w:rsidRDefault="00000000">
      <w:r>
        <w:t>Flexbox was used for horizontal layouts, and CSS Grid for complex arrangements.</w:t>
      </w:r>
    </w:p>
    <w:p w14:paraId="1888859A" w14:textId="77777777" w:rsidR="008E2A5E" w:rsidRDefault="00000000">
      <w:r>
        <w:t>Media queries ensured the website adapted to mobile, tablet, and desktop.</w:t>
      </w:r>
    </w:p>
    <w:p w14:paraId="487A13C6" w14:textId="77777777" w:rsidR="008E2A5E" w:rsidRDefault="00000000">
      <w:r>
        <w:t>Animations were implemented using @keyframes.</w:t>
      </w:r>
    </w:p>
    <w:p w14:paraId="0E5580EE" w14:textId="77777777" w:rsidR="008E2A5E" w:rsidRDefault="00000000">
      <w:r>
        <w:t>Hover effects enhanced interactivity and provided feedback.</w:t>
      </w:r>
    </w:p>
    <w:p w14:paraId="013FD074" w14:textId="77777777" w:rsidR="008E2A5E" w:rsidRDefault="00000000">
      <w:r>
        <w:t>The CSS used variables for easy theming:</w:t>
      </w:r>
    </w:p>
    <w:p w14:paraId="082CA924" w14:textId="77777777" w:rsidR="008E2A5E" w:rsidRDefault="00000000">
      <w:r>
        <w:t>:root { --primary-color: #ff6600; --bg-color: #121212; }</w:t>
      </w:r>
    </w:p>
    <w:p w14:paraId="346189FF" w14:textId="77777777" w:rsidR="008E2A5E" w:rsidRDefault="00000000">
      <w:r>
        <w:t>Flexbox was used for horizontal layouts, and CSS Grid for complex arrangements.</w:t>
      </w:r>
    </w:p>
    <w:p w14:paraId="1CF7B84B" w14:textId="77777777" w:rsidR="008E2A5E" w:rsidRDefault="00000000">
      <w:r>
        <w:t>Media queries ensured the website adapted to mobile, tablet, and desktop.</w:t>
      </w:r>
    </w:p>
    <w:p w14:paraId="6665DD5D" w14:textId="77777777" w:rsidR="008E2A5E" w:rsidRDefault="00000000">
      <w:r>
        <w:t>Animations were implemented using @keyframes.</w:t>
      </w:r>
    </w:p>
    <w:p w14:paraId="6CEA1F3F" w14:textId="77777777" w:rsidR="008E2A5E" w:rsidRDefault="00000000">
      <w:r>
        <w:t>Hover effects enhanced interactivity and provided feedback.</w:t>
      </w:r>
    </w:p>
    <w:p w14:paraId="6CBDAFF7" w14:textId="77777777" w:rsidR="008E2A5E" w:rsidRDefault="00000000">
      <w:r>
        <w:t>The CSS used variables for easy theming:</w:t>
      </w:r>
    </w:p>
    <w:p w14:paraId="44148F24" w14:textId="77777777" w:rsidR="008E2A5E" w:rsidRDefault="00000000">
      <w:r>
        <w:t>:root { --primary-color: #ff6600; --bg-color: #121212; }</w:t>
      </w:r>
    </w:p>
    <w:p w14:paraId="63C42E05" w14:textId="77777777" w:rsidR="008E2A5E" w:rsidRDefault="00000000">
      <w:r>
        <w:t>Flexbox was used for horizontal layouts, and CSS Grid for complex arrangements.</w:t>
      </w:r>
    </w:p>
    <w:p w14:paraId="78265CC4" w14:textId="77777777" w:rsidR="008E2A5E" w:rsidRDefault="00000000">
      <w:r>
        <w:t>Media queries ensured the website adapted to mobile, tablet, and desktop.</w:t>
      </w:r>
    </w:p>
    <w:p w14:paraId="72C1BB11" w14:textId="77777777" w:rsidR="008E2A5E" w:rsidRDefault="00000000">
      <w:r>
        <w:t>Animations were implemented using @keyframes.</w:t>
      </w:r>
    </w:p>
    <w:p w14:paraId="0D3282B9" w14:textId="77777777" w:rsidR="008E2A5E" w:rsidRDefault="00000000">
      <w:r>
        <w:t>Hover effects enhanced interactivity and provided feedback.</w:t>
      </w:r>
    </w:p>
    <w:p w14:paraId="65CDBD4F" w14:textId="77777777" w:rsidR="008E2A5E" w:rsidRDefault="00000000">
      <w:r>
        <w:t>The CSS used variables for easy theming:</w:t>
      </w:r>
    </w:p>
    <w:p w14:paraId="20E47231" w14:textId="77777777" w:rsidR="008E2A5E" w:rsidRDefault="00000000">
      <w:r>
        <w:t>:root { --primary-color: #ff6600; --bg-color: #121212; }</w:t>
      </w:r>
    </w:p>
    <w:p w14:paraId="76FD8A41" w14:textId="77777777" w:rsidR="008E2A5E" w:rsidRDefault="00000000">
      <w:r>
        <w:t>Flexbox was used for horizontal layouts, and CSS Grid for complex arrangements.</w:t>
      </w:r>
    </w:p>
    <w:p w14:paraId="77ADD240" w14:textId="77777777" w:rsidR="008E2A5E" w:rsidRDefault="00000000">
      <w:r>
        <w:t>Media queries ensured the website adapted to mobile, tablet, and desktop.</w:t>
      </w:r>
    </w:p>
    <w:p w14:paraId="6267DE27" w14:textId="77777777" w:rsidR="008E2A5E" w:rsidRDefault="00000000">
      <w:r>
        <w:lastRenderedPageBreak/>
        <w:t>Animations were implemented using @keyframes.</w:t>
      </w:r>
    </w:p>
    <w:p w14:paraId="45C27694" w14:textId="77777777" w:rsidR="008E2A5E" w:rsidRDefault="00000000">
      <w:r>
        <w:t>Hover effects enhanced interactivity and provided feedback.</w:t>
      </w:r>
    </w:p>
    <w:p w14:paraId="504BE1A2" w14:textId="77777777" w:rsidR="008E2A5E" w:rsidRDefault="00000000">
      <w:r>
        <w:t>The CSS used variables for easy theming:</w:t>
      </w:r>
    </w:p>
    <w:p w14:paraId="0A1BE3D7" w14:textId="77777777" w:rsidR="008E2A5E" w:rsidRDefault="00000000">
      <w:r>
        <w:t>:root { --primary-color: #ff6600; --bg-color: #121212; }</w:t>
      </w:r>
    </w:p>
    <w:p w14:paraId="6B00565E" w14:textId="77777777" w:rsidR="008E2A5E" w:rsidRDefault="00000000">
      <w:r>
        <w:t>Flexbox was used for horizontal layouts, and CSS Grid for complex arrangements.</w:t>
      </w:r>
    </w:p>
    <w:p w14:paraId="06FE34E2" w14:textId="77777777" w:rsidR="008E2A5E" w:rsidRDefault="00000000">
      <w:r>
        <w:t>Media queries ensured the website adapted to mobile, tablet, and desktop.</w:t>
      </w:r>
    </w:p>
    <w:p w14:paraId="613F88C2" w14:textId="77777777" w:rsidR="008E2A5E" w:rsidRDefault="00000000">
      <w:r>
        <w:t>Animations were implemented using @keyframes.</w:t>
      </w:r>
    </w:p>
    <w:p w14:paraId="5D6E5F54" w14:textId="77777777" w:rsidR="008E2A5E" w:rsidRDefault="00000000">
      <w:r>
        <w:t>Hover effects enhanced interactivity and provided feedback.</w:t>
      </w:r>
    </w:p>
    <w:p w14:paraId="6E4C0616" w14:textId="77777777" w:rsidR="008E2A5E" w:rsidRDefault="00000000">
      <w:r>
        <w:t>The CSS used variables for easy theming:</w:t>
      </w:r>
    </w:p>
    <w:p w14:paraId="75925B65" w14:textId="77777777" w:rsidR="008E2A5E" w:rsidRDefault="00000000">
      <w:r>
        <w:t>:root { --primary-color: #ff6600; --bg-color: #121212; }</w:t>
      </w:r>
    </w:p>
    <w:p w14:paraId="0AC936FE" w14:textId="77777777" w:rsidR="008E2A5E" w:rsidRDefault="00000000">
      <w:r>
        <w:t>Flexbox was used for horizontal layouts, and CSS Grid for complex arrangements.</w:t>
      </w:r>
    </w:p>
    <w:p w14:paraId="644F6724" w14:textId="77777777" w:rsidR="008E2A5E" w:rsidRDefault="00000000">
      <w:r>
        <w:t>Media queries ensured the website adapted to mobile, tablet, and desktop.</w:t>
      </w:r>
    </w:p>
    <w:p w14:paraId="5534CB1C" w14:textId="77777777" w:rsidR="008E2A5E" w:rsidRDefault="00000000">
      <w:r>
        <w:t>Animations were implemented using @keyframes.</w:t>
      </w:r>
    </w:p>
    <w:p w14:paraId="6560D4C0" w14:textId="77777777" w:rsidR="008E2A5E" w:rsidRDefault="00000000">
      <w:r>
        <w:t>Hover effects enhanced interactivity and provided feedback.</w:t>
      </w:r>
    </w:p>
    <w:p w14:paraId="4ECEB2F3" w14:textId="77777777" w:rsidR="008E2A5E" w:rsidRDefault="00000000">
      <w:r>
        <w:t>The CSS used variables for easy theming:</w:t>
      </w:r>
    </w:p>
    <w:p w14:paraId="6AB3EF03" w14:textId="77777777" w:rsidR="008E2A5E" w:rsidRDefault="00000000">
      <w:r>
        <w:t>:root { --primary-color: #ff6600; --bg-color: #121212; }</w:t>
      </w:r>
    </w:p>
    <w:p w14:paraId="13E54505" w14:textId="77777777" w:rsidR="008E2A5E" w:rsidRDefault="00000000">
      <w:r>
        <w:t>Flexbox was used for horizontal layouts, and CSS Grid for complex arrangements.</w:t>
      </w:r>
    </w:p>
    <w:p w14:paraId="5D959F1D" w14:textId="77777777" w:rsidR="008E2A5E" w:rsidRDefault="00000000">
      <w:r>
        <w:t>Media queries ensured the website adapted to mobile, tablet, and desktop.</w:t>
      </w:r>
    </w:p>
    <w:p w14:paraId="5006149E" w14:textId="77777777" w:rsidR="008E2A5E" w:rsidRDefault="00000000">
      <w:r>
        <w:t>Animations were implemented using @keyframes.</w:t>
      </w:r>
    </w:p>
    <w:p w14:paraId="1451DF9F" w14:textId="77777777" w:rsidR="008E2A5E" w:rsidRDefault="00000000">
      <w:r>
        <w:t>Hover effects enhanced interactivity and provided feedback.</w:t>
      </w:r>
    </w:p>
    <w:p w14:paraId="23FC91A8" w14:textId="77777777" w:rsidR="008E2A5E" w:rsidRDefault="00000000">
      <w:r>
        <w:t>The CSS used variables for easy theming:</w:t>
      </w:r>
    </w:p>
    <w:p w14:paraId="2B6CAB08" w14:textId="77777777" w:rsidR="008E2A5E" w:rsidRDefault="00000000">
      <w:r>
        <w:t>:root { --primary-color: #ff6600; --bg-color: #121212; }</w:t>
      </w:r>
    </w:p>
    <w:p w14:paraId="02EA12F3" w14:textId="77777777" w:rsidR="008E2A5E" w:rsidRDefault="00000000">
      <w:r>
        <w:t>Flexbox was used for horizontal layouts, and CSS Grid for complex arrangements.</w:t>
      </w:r>
    </w:p>
    <w:p w14:paraId="68E59ADD" w14:textId="77777777" w:rsidR="008E2A5E" w:rsidRDefault="00000000">
      <w:r>
        <w:t>Media queries ensured the website adapted to mobile, tablet, and desktop.</w:t>
      </w:r>
    </w:p>
    <w:p w14:paraId="4B72FF08" w14:textId="77777777" w:rsidR="008E2A5E" w:rsidRDefault="00000000">
      <w:r>
        <w:t>Animations were implemented using @keyframes.</w:t>
      </w:r>
    </w:p>
    <w:p w14:paraId="15AEB239" w14:textId="77777777" w:rsidR="008E2A5E" w:rsidRDefault="00000000">
      <w:r>
        <w:lastRenderedPageBreak/>
        <w:t>Hover effects enhanced interactivity and provided feedback.</w:t>
      </w:r>
    </w:p>
    <w:p w14:paraId="69F7DFCA" w14:textId="77777777" w:rsidR="008E2A5E" w:rsidRDefault="00000000">
      <w:pPr>
        <w:pStyle w:val="Heading1"/>
      </w:pPr>
      <w:r>
        <w:t>6. Interactivity – JavaScript</w:t>
      </w:r>
    </w:p>
    <w:p w14:paraId="6551333B" w14:textId="77777777" w:rsidR="008E2A5E" w:rsidRDefault="00000000">
      <w:r>
        <w:t>JavaScript was used to handle interactive features like dark mode toggles, smooth scrolling, and animations.</w:t>
      </w:r>
    </w:p>
    <w:p w14:paraId="77273905" w14:textId="77777777" w:rsidR="008E2A5E" w:rsidRDefault="00000000">
      <w:r>
        <w:t>Example dark mode toggle:</w:t>
      </w:r>
    </w:p>
    <w:p w14:paraId="36C365CF" w14:textId="77777777" w:rsidR="008E2A5E" w:rsidRDefault="00000000">
      <w:r>
        <w:t>const toggleBtn = document.getElementById('toggle-dark');</w:t>
      </w:r>
      <w:r>
        <w:br/>
        <w:t>toggleBtn.addEventListener('click', () =&gt; {</w:t>
      </w:r>
      <w:r>
        <w:br/>
        <w:t xml:space="preserve"> document.body.classList.toggle('dark-mode');</w:t>
      </w:r>
      <w:r>
        <w:br/>
        <w:t>});</w:t>
      </w:r>
    </w:p>
    <w:p w14:paraId="01258CBF" w14:textId="77777777" w:rsidR="008E2A5E" w:rsidRDefault="00000000">
      <w:r>
        <w:t>Libraries like AOS were used for scroll animations.</w:t>
      </w:r>
    </w:p>
    <w:p w14:paraId="189526FF" w14:textId="77777777" w:rsidR="008E2A5E" w:rsidRDefault="00000000">
      <w:r>
        <w:t>Particle.js was used for animated backgrounds.</w:t>
      </w:r>
    </w:p>
    <w:p w14:paraId="2D05D38A" w14:textId="77777777" w:rsidR="008E2A5E" w:rsidRDefault="00000000">
      <w:r>
        <w:t>JavaScript was used to handle interactive features like dark mode toggles, smooth scrolling, and animations.</w:t>
      </w:r>
    </w:p>
    <w:p w14:paraId="53911E60" w14:textId="77777777" w:rsidR="008E2A5E" w:rsidRDefault="00000000">
      <w:r>
        <w:t>Example dark mode toggle:</w:t>
      </w:r>
    </w:p>
    <w:p w14:paraId="014724C7" w14:textId="77777777" w:rsidR="008E2A5E" w:rsidRDefault="00000000">
      <w:r>
        <w:t>const toggleBtn = document.getElementById('toggle-dark');</w:t>
      </w:r>
      <w:r>
        <w:br/>
        <w:t>toggleBtn.addEventListener('click', () =&gt; {</w:t>
      </w:r>
      <w:r>
        <w:br/>
        <w:t xml:space="preserve"> document.body.classList.toggle('dark-mode');</w:t>
      </w:r>
      <w:r>
        <w:br/>
        <w:t>});</w:t>
      </w:r>
    </w:p>
    <w:p w14:paraId="215AA4A3" w14:textId="77777777" w:rsidR="008E2A5E" w:rsidRDefault="00000000">
      <w:r>
        <w:t>Libraries like AOS were used for scroll animations.</w:t>
      </w:r>
    </w:p>
    <w:p w14:paraId="2D6AB97D" w14:textId="77777777" w:rsidR="008E2A5E" w:rsidRDefault="00000000">
      <w:r>
        <w:t>Particle.js was used for animated backgrounds.</w:t>
      </w:r>
    </w:p>
    <w:p w14:paraId="725ABF32" w14:textId="77777777" w:rsidR="008E2A5E" w:rsidRDefault="00000000">
      <w:r>
        <w:t>JavaScript was used to handle interactive features like dark mode toggles, smooth scrolling, and animations.</w:t>
      </w:r>
    </w:p>
    <w:p w14:paraId="1E65CE00" w14:textId="77777777" w:rsidR="008E2A5E" w:rsidRDefault="00000000">
      <w:r>
        <w:t>Example dark mode toggle:</w:t>
      </w:r>
    </w:p>
    <w:p w14:paraId="429C965D" w14:textId="77777777" w:rsidR="008E2A5E" w:rsidRDefault="00000000">
      <w:r>
        <w:t>const toggleBtn = document.getElementById('toggle-dark');</w:t>
      </w:r>
      <w:r>
        <w:br/>
        <w:t>toggleBtn.addEventListener('click', () =&gt; {</w:t>
      </w:r>
      <w:r>
        <w:br/>
        <w:t xml:space="preserve"> document.body.classList.toggle('dark-mode');</w:t>
      </w:r>
      <w:r>
        <w:br/>
        <w:t>});</w:t>
      </w:r>
    </w:p>
    <w:p w14:paraId="0C4148C0" w14:textId="77777777" w:rsidR="008E2A5E" w:rsidRDefault="00000000">
      <w:r>
        <w:t>Libraries like AOS were used for scroll animations.</w:t>
      </w:r>
    </w:p>
    <w:p w14:paraId="3F90B4DB" w14:textId="77777777" w:rsidR="008E2A5E" w:rsidRDefault="00000000">
      <w:r>
        <w:t>Particle.js was used for animated backgrounds.</w:t>
      </w:r>
    </w:p>
    <w:p w14:paraId="2D771DDC" w14:textId="77777777" w:rsidR="008E2A5E" w:rsidRDefault="00000000">
      <w:r>
        <w:lastRenderedPageBreak/>
        <w:t>JavaScript was used to handle interactive features like dark mode toggles, smooth scrolling, and animations.</w:t>
      </w:r>
    </w:p>
    <w:p w14:paraId="4DC154C4" w14:textId="77777777" w:rsidR="008E2A5E" w:rsidRDefault="00000000">
      <w:r>
        <w:t>Example dark mode toggle:</w:t>
      </w:r>
    </w:p>
    <w:p w14:paraId="0CDDC6DC" w14:textId="77777777" w:rsidR="008E2A5E" w:rsidRDefault="00000000">
      <w:r>
        <w:t>const toggleBtn = document.getElementById('toggle-dark');</w:t>
      </w:r>
      <w:r>
        <w:br/>
        <w:t>toggleBtn.addEventListener('click', () =&gt; {</w:t>
      </w:r>
      <w:r>
        <w:br/>
        <w:t xml:space="preserve"> document.body.classList.toggle('dark-mode');</w:t>
      </w:r>
      <w:r>
        <w:br/>
        <w:t>});</w:t>
      </w:r>
    </w:p>
    <w:p w14:paraId="3322AFBA" w14:textId="77777777" w:rsidR="008E2A5E" w:rsidRDefault="00000000">
      <w:r>
        <w:t>Libraries like AOS were used for scroll animations.</w:t>
      </w:r>
    </w:p>
    <w:p w14:paraId="54BC4930" w14:textId="77777777" w:rsidR="008E2A5E" w:rsidRDefault="00000000">
      <w:r>
        <w:t>Particle.js was used for animated backgrounds.</w:t>
      </w:r>
    </w:p>
    <w:p w14:paraId="56508F60" w14:textId="77777777" w:rsidR="008E2A5E" w:rsidRDefault="00000000">
      <w:r>
        <w:t>JavaScript was used to handle interactive features like dark mode toggles, smooth scrolling, and animations.</w:t>
      </w:r>
    </w:p>
    <w:p w14:paraId="6B994704" w14:textId="77777777" w:rsidR="008E2A5E" w:rsidRDefault="00000000">
      <w:r>
        <w:t>Example dark mode toggle:</w:t>
      </w:r>
    </w:p>
    <w:p w14:paraId="724648EE" w14:textId="77777777" w:rsidR="008E2A5E" w:rsidRDefault="00000000">
      <w:r>
        <w:t>const toggleBtn = document.getElementById('toggle-dark');</w:t>
      </w:r>
      <w:r>
        <w:br/>
        <w:t>toggleBtn.addEventListener('click', () =&gt; {</w:t>
      </w:r>
      <w:r>
        <w:br/>
        <w:t xml:space="preserve"> document.body.classList.toggle('dark-mode');</w:t>
      </w:r>
      <w:r>
        <w:br/>
        <w:t>});</w:t>
      </w:r>
    </w:p>
    <w:p w14:paraId="0D68C2A2" w14:textId="77777777" w:rsidR="008E2A5E" w:rsidRDefault="00000000">
      <w:r>
        <w:t>Libraries like AOS were used for scroll animations.</w:t>
      </w:r>
    </w:p>
    <w:p w14:paraId="06FF712F" w14:textId="77777777" w:rsidR="008E2A5E" w:rsidRDefault="00000000">
      <w:r>
        <w:t>Particle.js was used for animated backgrounds.</w:t>
      </w:r>
    </w:p>
    <w:p w14:paraId="10A5D19F" w14:textId="77777777" w:rsidR="008E2A5E" w:rsidRDefault="00000000">
      <w:r>
        <w:t>JavaScript was used to handle interactive features like dark mode toggles, smooth scrolling, and animations.</w:t>
      </w:r>
    </w:p>
    <w:p w14:paraId="4467876B" w14:textId="77777777" w:rsidR="008E2A5E" w:rsidRDefault="00000000">
      <w:r>
        <w:t>Example dark mode toggle:</w:t>
      </w:r>
    </w:p>
    <w:p w14:paraId="52C2F8B9" w14:textId="77777777" w:rsidR="008E2A5E" w:rsidRDefault="00000000">
      <w:r>
        <w:t>const toggleBtn = document.getElementById('toggle-dark');</w:t>
      </w:r>
      <w:r>
        <w:br/>
        <w:t>toggleBtn.addEventListener('click', () =&gt; {</w:t>
      </w:r>
      <w:r>
        <w:br/>
        <w:t xml:space="preserve"> document.body.classList.toggle('dark-mode');</w:t>
      </w:r>
      <w:r>
        <w:br/>
        <w:t>});</w:t>
      </w:r>
    </w:p>
    <w:p w14:paraId="1CCCBDC8" w14:textId="77777777" w:rsidR="008E2A5E" w:rsidRDefault="00000000">
      <w:r>
        <w:t>Libraries like AOS were used for scroll animations.</w:t>
      </w:r>
    </w:p>
    <w:p w14:paraId="75995CB2" w14:textId="77777777" w:rsidR="008E2A5E" w:rsidRDefault="00000000">
      <w:r>
        <w:t>Particle.js was used for animated backgrounds.</w:t>
      </w:r>
    </w:p>
    <w:p w14:paraId="17861DF7" w14:textId="77777777" w:rsidR="008E2A5E" w:rsidRDefault="00000000">
      <w:r>
        <w:t>JavaScript was used to handle interactive features like dark mode toggles, smooth scrolling, and animations.</w:t>
      </w:r>
    </w:p>
    <w:p w14:paraId="0F38459B" w14:textId="77777777" w:rsidR="008E2A5E" w:rsidRDefault="00000000">
      <w:r>
        <w:t>Example dark mode toggle:</w:t>
      </w:r>
    </w:p>
    <w:p w14:paraId="7CD2F99C" w14:textId="77777777" w:rsidR="008E2A5E" w:rsidRDefault="00000000">
      <w:r>
        <w:lastRenderedPageBreak/>
        <w:t>const toggleBtn = document.getElementById('toggle-dark');</w:t>
      </w:r>
      <w:r>
        <w:br/>
        <w:t>toggleBtn.addEventListener('click', () =&gt; {</w:t>
      </w:r>
      <w:r>
        <w:br/>
        <w:t xml:space="preserve"> document.body.classList.toggle('dark-mode');</w:t>
      </w:r>
      <w:r>
        <w:br/>
        <w:t>});</w:t>
      </w:r>
    </w:p>
    <w:p w14:paraId="44BEDF9D" w14:textId="77777777" w:rsidR="008E2A5E" w:rsidRDefault="00000000">
      <w:r>
        <w:t>Libraries like AOS were used for scroll animations.</w:t>
      </w:r>
    </w:p>
    <w:p w14:paraId="6995734F" w14:textId="77777777" w:rsidR="008E2A5E" w:rsidRDefault="00000000">
      <w:r>
        <w:t>Particle.js was used for animated backgrounds.</w:t>
      </w:r>
    </w:p>
    <w:p w14:paraId="25757F68" w14:textId="77777777" w:rsidR="008E2A5E" w:rsidRDefault="00000000">
      <w:r>
        <w:t>JavaScript was used to handle interactive features like dark mode toggles, smooth scrolling, and animations.</w:t>
      </w:r>
    </w:p>
    <w:p w14:paraId="27A58D3A" w14:textId="77777777" w:rsidR="008E2A5E" w:rsidRDefault="00000000">
      <w:r>
        <w:t>Example dark mode toggle:</w:t>
      </w:r>
    </w:p>
    <w:p w14:paraId="1527B8BF" w14:textId="77777777" w:rsidR="008E2A5E" w:rsidRDefault="00000000">
      <w:r>
        <w:t>const toggleBtn = document.getElementById('toggle-dark');</w:t>
      </w:r>
      <w:r>
        <w:br/>
        <w:t>toggleBtn.addEventListener('click', () =&gt; {</w:t>
      </w:r>
      <w:r>
        <w:br/>
        <w:t xml:space="preserve"> document.body.classList.toggle('dark-mode');</w:t>
      </w:r>
      <w:r>
        <w:br/>
        <w:t>});</w:t>
      </w:r>
    </w:p>
    <w:p w14:paraId="2FE74696" w14:textId="77777777" w:rsidR="008E2A5E" w:rsidRDefault="00000000">
      <w:r>
        <w:t>Libraries like AOS were used for scroll animations.</w:t>
      </w:r>
    </w:p>
    <w:p w14:paraId="568BC21B" w14:textId="77777777" w:rsidR="008E2A5E" w:rsidRDefault="00000000">
      <w:r>
        <w:t>Particle.js was used for animated backgrounds.</w:t>
      </w:r>
    </w:p>
    <w:p w14:paraId="4AA268F0" w14:textId="77777777" w:rsidR="008E2A5E" w:rsidRDefault="00000000">
      <w:r>
        <w:t>JavaScript was used to handle interactive features like dark mode toggles, smooth scrolling, and animations.</w:t>
      </w:r>
    </w:p>
    <w:p w14:paraId="53A0A4F0" w14:textId="77777777" w:rsidR="008E2A5E" w:rsidRDefault="00000000">
      <w:r>
        <w:t>Example dark mode toggle:</w:t>
      </w:r>
    </w:p>
    <w:p w14:paraId="54E47EA7" w14:textId="77777777" w:rsidR="008E2A5E" w:rsidRDefault="00000000">
      <w:r>
        <w:t>const toggleBtn = document.getElementById('toggle-dark');</w:t>
      </w:r>
      <w:r>
        <w:br/>
        <w:t>toggleBtn.addEventListener('click', () =&gt; {</w:t>
      </w:r>
      <w:r>
        <w:br/>
        <w:t xml:space="preserve"> document.body.classList.toggle('dark-mode');</w:t>
      </w:r>
      <w:r>
        <w:br/>
        <w:t>});</w:t>
      </w:r>
    </w:p>
    <w:p w14:paraId="5CDBA2FC" w14:textId="77777777" w:rsidR="008E2A5E" w:rsidRDefault="00000000">
      <w:r>
        <w:t>Libraries like AOS were used for scroll animations.</w:t>
      </w:r>
    </w:p>
    <w:p w14:paraId="710880F9" w14:textId="77777777" w:rsidR="008E2A5E" w:rsidRDefault="00000000">
      <w:r>
        <w:t>Particle.js was used for animated backgrounds.</w:t>
      </w:r>
    </w:p>
    <w:p w14:paraId="6E48D215" w14:textId="77777777" w:rsidR="008E2A5E" w:rsidRDefault="00000000">
      <w:r>
        <w:t>JavaScript was used to handle interactive features like dark mode toggles, smooth scrolling, and animations.</w:t>
      </w:r>
    </w:p>
    <w:p w14:paraId="7AB052C1" w14:textId="77777777" w:rsidR="008E2A5E" w:rsidRDefault="00000000">
      <w:r>
        <w:t>Example dark mode toggle:</w:t>
      </w:r>
    </w:p>
    <w:p w14:paraId="5963C24E" w14:textId="77777777" w:rsidR="008E2A5E" w:rsidRDefault="00000000">
      <w:r>
        <w:t>const toggleBtn = document.getElementById('toggle-dark');</w:t>
      </w:r>
      <w:r>
        <w:br/>
        <w:t>toggleBtn.addEventListener('click', () =&gt; {</w:t>
      </w:r>
      <w:r>
        <w:br/>
      </w:r>
      <w:r>
        <w:lastRenderedPageBreak/>
        <w:t xml:space="preserve"> document.body.classList.toggle('dark-mode');</w:t>
      </w:r>
      <w:r>
        <w:br/>
        <w:t>});</w:t>
      </w:r>
    </w:p>
    <w:p w14:paraId="6321FE7B" w14:textId="77777777" w:rsidR="008E2A5E" w:rsidRDefault="00000000">
      <w:r>
        <w:t>Libraries like AOS were used for scroll animations.</w:t>
      </w:r>
    </w:p>
    <w:p w14:paraId="2A2C8DDA" w14:textId="77777777" w:rsidR="008E2A5E" w:rsidRDefault="00000000">
      <w:r>
        <w:t>Particle.js was used for animated backgrounds.</w:t>
      </w:r>
    </w:p>
    <w:p w14:paraId="0A4A9D85" w14:textId="77777777" w:rsidR="008E2A5E" w:rsidRDefault="00000000">
      <w:r>
        <w:t>JavaScript was used to handle interactive features like dark mode toggles, smooth scrolling, and animations.</w:t>
      </w:r>
    </w:p>
    <w:p w14:paraId="6B89A911" w14:textId="77777777" w:rsidR="008E2A5E" w:rsidRDefault="00000000">
      <w:r>
        <w:t>Example dark mode toggle:</w:t>
      </w:r>
    </w:p>
    <w:p w14:paraId="1B27E265" w14:textId="77777777" w:rsidR="008E2A5E" w:rsidRDefault="00000000">
      <w:r>
        <w:t>const toggleBtn = document.getElementById('toggle-dark');</w:t>
      </w:r>
      <w:r>
        <w:br/>
        <w:t>toggleBtn.addEventListener('click', () =&gt; {</w:t>
      </w:r>
      <w:r>
        <w:br/>
        <w:t xml:space="preserve"> document.body.classList.toggle('dark-mode');</w:t>
      </w:r>
      <w:r>
        <w:br/>
        <w:t>});</w:t>
      </w:r>
    </w:p>
    <w:p w14:paraId="642501D9" w14:textId="77777777" w:rsidR="008E2A5E" w:rsidRDefault="00000000">
      <w:r>
        <w:t>Libraries like AOS were used for scroll animations.</w:t>
      </w:r>
    </w:p>
    <w:p w14:paraId="7AC4D4C5" w14:textId="77777777" w:rsidR="008E2A5E" w:rsidRDefault="00000000">
      <w:r>
        <w:t>Particle.js was used for animated backgrounds.</w:t>
      </w:r>
    </w:p>
    <w:p w14:paraId="6C237BD4" w14:textId="77777777" w:rsidR="008E2A5E" w:rsidRDefault="00000000">
      <w:r>
        <w:t>JavaScript was used to handle interactive features like dark mode toggles, smooth scrolling, and animations.</w:t>
      </w:r>
    </w:p>
    <w:p w14:paraId="2852745F" w14:textId="77777777" w:rsidR="008E2A5E" w:rsidRDefault="00000000">
      <w:r>
        <w:t>Example dark mode toggle:</w:t>
      </w:r>
    </w:p>
    <w:p w14:paraId="7E4719D4" w14:textId="77777777" w:rsidR="008E2A5E" w:rsidRDefault="00000000">
      <w:r>
        <w:t>const toggleBtn = document.getElementById('toggle-dark');</w:t>
      </w:r>
      <w:r>
        <w:br/>
        <w:t>toggleBtn.addEventListener('click', () =&gt; {</w:t>
      </w:r>
      <w:r>
        <w:br/>
        <w:t xml:space="preserve"> document.body.classList.toggle('dark-mode');</w:t>
      </w:r>
      <w:r>
        <w:br/>
        <w:t>});</w:t>
      </w:r>
    </w:p>
    <w:p w14:paraId="08B6D880" w14:textId="77777777" w:rsidR="008E2A5E" w:rsidRDefault="00000000">
      <w:r>
        <w:t>Libraries like AOS were used for scroll animations.</w:t>
      </w:r>
    </w:p>
    <w:p w14:paraId="699C4AFD" w14:textId="77777777" w:rsidR="008E2A5E" w:rsidRDefault="00000000">
      <w:r>
        <w:t>Particle.js was used for animated backgrounds.</w:t>
      </w:r>
    </w:p>
    <w:p w14:paraId="2BF5B75C" w14:textId="77777777" w:rsidR="008E2A5E" w:rsidRDefault="00000000">
      <w:pPr>
        <w:pStyle w:val="Heading1"/>
      </w:pPr>
      <w:r>
        <w:t>7. Testing &amp; Debugging</w:t>
      </w:r>
    </w:p>
    <w:p w14:paraId="0C880A09" w14:textId="77777777" w:rsidR="008E2A5E" w:rsidRDefault="00000000">
      <w:r>
        <w:t>The website was tested on Chrome, Firefox, and Edge.</w:t>
      </w:r>
    </w:p>
    <w:p w14:paraId="59F5A4EE" w14:textId="77777777" w:rsidR="008E2A5E" w:rsidRDefault="00000000">
      <w:r>
        <w:t>Mobile responsiveness was checked using Chrome DevTools.</w:t>
      </w:r>
    </w:p>
    <w:p w14:paraId="3FC51800" w14:textId="77777777" w:rsidR="008E2A5E" w:rsidRDefault="00000000">
      <w:r>
        <w:t>Common issues like layout shifts and text overflow were fixed.</w:t>
      </w:r>
    </w:p>
    <w:p w14:paraId="0736942A" w14:textId="77777777" w:rsidR="008E2A5E" w:rsidRDefault="00000000">
      <w:r>
        <w:t>Performance optimization was performed using Lighthouse in Chrome DevTools.</w:t>
      </w:r>
    </w:p>
    <w:p w14:paraId="53DED2C4" w14:textId="77777777" w:rsidR="008E2A5E" w:rsidRDefault="00000000">
      <w:r>
        <w:t>The website was tested on Chrome, Firefox, and Edge.</w:t>
      </w:r>
    </w:p>
    <w:p w14:paraId="26489C4B" w14:textId="77777777" w:rsidR="008E2A5E" w:rsidRDefault="00000000">
      <w:r>
        <w:lastRenderedPageBreak/>
        <w:t>Mobile responsiveness was checked using Chrome DevTools.</w:t>
      </w:r>
    </w:p>
    <w:p w14:paraId="4AA0C316" w14:textId="77777777" w:rsidR="008E2A5E" w:rsidRDefault="00000000">
      <w:r>
        <w:t>Common issues like layout shifts and text overflow were fixed.</w:t>
      </w:r>
    </w:p>
    <w:p w14:paraId="1468F4AB" w14:textId="77777777" w:rsidR="008E2A5E" w:rsidRDefault="00000000">
      <w:r>
        <w:t>Performance optimization was performed using Lighthouse in Chrome DevTools.</w:t>
      </w:r>
    </w:p>
    <w:p w14:paraId="197EF726" w14:textId="77777777" w:rsidR="008E2A5E" w:rsidRDefault="00000000">
      <w:r>
        <w:t>The website was tested on Chrome, Firefox, and Edge.</w:t>
      </w:r>
    </w:p>
    <w:p w14:paraId="36DC3B08" w14:textId="77777777" w:rsidR="008E2A5E" w:rsidRDefault="00000000">
      <w:r>
        <w:t>Mobile responsiveness was checked using Chrome DevTools.</w:t>
      </w:r>
    </w:p>
    <w:p w14:paraId="39D16DA9" w14:textId="77777777" w:rsidR="008E2A5E" w:rsidRDefault="00000000">
      <w:r>
        <w:t>Common issues like layout shifts and text overflow were fixed.</w:t>
      </w:r>
    </w:p>
    <w:p w14:paraId="3268B85F" w14:textId="77777777" w:rsidR="008E2A5E" w:rsidRDefault="00000000">
      <w:r>
        <w:t>Performance optimization was performed using Lighthouse in Chrome DevTools.</w:t>
      </w:r>
    </w:p>
    <w:p w14:paraId="7675F564" w14:textId="77777777" w:rsidR="008E2A5E" w:rsidRDefault="00000000">
      <w:r>
        <w:t>The website was tested on Chrome, Firefox, and Edge.</w:t>
      </w:r>
    </w:p>
    <w:p w14:paraId="2653F836" w14:textId="77777777" w:rsidR="008E2A5E" w:rsidRDefault="00000000">
      <w:r>
        <w:t>Mobile responsiveness was checked using Chrome DevTools.</w:t>
      </w:r>
    </w:p>
    <w:p w14:paraId="7E660542" w14:textId="77777777" w:rsidR="008E2A5E" w:rsidRDefault="00000000">
      <w:r>
        <w:t>Common issues like layout shifts and text overflow were fixed.</w:t>
      </w:r>
    </w:p>
    <w:p w14:paraId="2AE4A66B" w14:textId="77777777" w:rsidR="008E2A5E" w:rsidRDefault="00000000">
      <w:r>
        <w:t>Performance optimization was performed using Lighthouse in Chrome DevTools.</w:t>
      </w:r>
    </w:p>
    <w:p w14:paraId="20D13103" w14:textId="77777777" w:rsidR="008E2A5E" w:rsidRDefault="00000000">
      <w:r>
        <w:t>The website was tested on Chrome, Firefox, and Edge.</w:t>
      </w:r>
    </w:p>
    <w:p w14:paraId="14520746" w14:textId="77777777" w:rsidR="008E2A5E" w:rsidRDefault="00000000">
      <w:r>
        <w:t>Mobile responsiveness was checked using Chrome DevTools.</w:t>
      </w:r>
    </w:p>
    <w:p w14:paraId="29EDD156" w14:textId="77777777" w:rsidR="008E2A5E" w:rsidRDefault="00000000">
      <w:r>
        <w:t>Common issues like layout shifts and text overflow were fixed.</w:t>
      </w:r>
    </w:p>
    <w:p w14:paraId="23849FF8" w14:textId="77777777" w:rsidR="008E2A5E" w:rsidRDefault="00000000">
      <w:r>
        <w:t>Performance optimization was performed using Lighthouse in Chrome DevTools.</w:t>
      </w:r>
    </w:p>
    <w:p w14:paraId="31F9AAC3" w14:textId="77777777" w:rsidR="008E2A5E" w:rsidRDefault="00000000">
      <w:r>
        <w:t>The website was tested on Chrome, Firefox, and Edge.</w:t>
      </w:r>
    </w:p>
    <w:p w14:paraId="5218C11F" w14:textId="77777777" w:rsidR="008E2A5E" w:rsidRDefault="00000000">
      <w:r>
        <w:t>Mobile responsiveness was checked using Chrome DevTools.</w:t>
      </w:r>
    </w:p>
    <w:p w14:paraId="1AB5AAA4" w14:textId="77777777" w:rsidR="008E2A5E" w:rsidRDefault="00000000">
      <w:r>
        <w:t>Common issues like layout shifts and text overflow were fixed.</w:t>
      </w:r>
    </w:p>
    <w:p w14:paraId="46600A07" w14:textId="77777777" w:rsidR="008E2A5E" w:rsidRDefault="00000000">
      <w:r>
        <w:t>Performance optimization was performed using Lighthouse in Chrome DevTools.</w:t>
      </w:r>
    </w:p>
    <w:p w14:paraId="6D6D8E13" w14:textId="77777777" w:rsidR="008E2A5E" w:rsidRDefault="00000000">
      <w:r>
        <w:t>The website was tested on Chrome, Firefox, and Edge.</w:t>
      </w:r>
    </w:p>
    <w:p w14:paraId="1EF05F72" w14:textId="77777777" w:rsidR="008E2A5E" w:rsidRDefault="00000000">
      <w:r>
        <w:t>Mobile responsiveness was checked using Chrome DevTools.</w:t>
      </w:r>
    </w:p>
    <w:p w14:paraId="068A6BAA" w14:textId="77777777" w:rsidR="008E2A5E" w:rsidRDefault="00000000">
      <w:r>
        <w:t>Common issues like layout shifts and text overflow were fixed.</w:t>
      </w:r>
    </w:p>
    <w:p w14:paraId="075104AB" w14:textId="77777777" w:rsidR="008E2A5E" w:rsidRDefault="00000000">
      <w:r>
        <w:t>Performance optimization was performed using Lighthouse in Chrome DevTools.</w:t>
      </w:r>
    </w:p>
    <w:p w14:paraId="4A2CD888" w14:textId="77777777" w:rsidR="008E2A5E" w:rsidRDefault="00000000">
      <w:r>
        <w:t>The website was tested on Chrome, Firefox, and Edge.</w:t>
      </w:r>
    </w:p>
    <w:p w14:paraId="357BAD07" w14:textId="77777777" w:rsidR="008E2A5E" w:rsidRDefault="00000000">
      <w:r>
        <w:t>Mobile responsiveness was checked using Chrome DevTools.</w:t>
      </w:r>
    </w:p>
    <w:p w14:paraId="64A9B44A" w14:textId="77777777" w:rsidR="008E2A5E" w:rsidRDefault="00000000">
      <w:r>
        <w:lastRenderedPageBreak/>
        <w:t>Common issues like layout shifts and text overflow were fixed.</w:t>
      </w:r>
    </w:p>
    <w:p w14:paraId="5D76776A" w14:textId="77777777" w:rsidR="008E2A5E" w:rsidRDefault="00000000">
      <w:r>
        <w:t>Performance optimization was performed using Lighthouse in Chrome DevTools.</w:t>
      </w:r>
    </w:p>
    <w:p w14:paraId="24CFF301" w14:textId="77777777" w:rsidR="008E2A5E" w:rsidRDefault="00000000">
      <w:pPr>
        <w:pStyle w:val="Heading1"/>
      </w:pPr>
      <w:r>
        <w:t>8. Deployment</w:t>
      </w:r>
    </w:p>
    <w:p w14:paraId="58AA2A81" w14:textId="77777777" w:rsidR="008E2A5E" w:rsidRDefault="00000000">
      <w:r>
        <w:t>Deployment was handled via GitHub Pages.</w:t>
      </w:r>
    </w:p>
    <w:p w14:paraId="132D7919" w14:textId="77777777" w:rsidR="008E2A5E" w:rsidRDefault="00000000">
      <w:r>
        <w:t>The repository was pushed to GitHub.</w:t>
      </w:r>
    </w:p>
    <w:p w14:paraId="528B6C94" w14:textId="77777777" w:rsidR="008E2A5E" w:rsidRDefault="00000000">
      <w:r>
        <w:t>Settings &gt; Pages was used to set the branch to 'main' and folder to '/root'.</w:t>
      </w:r>
    </w:p>
    <w:p w14:paraId="49D141F5" w14:textId="77777777" w:rsidR="008E2A5E" w:rsidRDefault="00000000">
      <w:r>
        <w:t>The live site link was then shared.</w:t>
      </w:r>
    </w:p>
    <w:p w14:paraId="7BDC25D3" w14:textId="77777777" w:rsidR="008E2A5E" w:rsidRDefault="00000000">
      <w:r>
        <w:t>Deployment was handled via GitHub Pages.</w:t>
      </w:r>
    </w:p>
    <w:p w14:paraId="47A3F6FA" w14:textId="77777777" w:rsidR="008E2A5E" w:rsidRDefault="00000000">
      <w:r>
        <w:t>The repository was pushed to GitHub.</w:t>
      </w:r>
    </w:p>
    <w:p w14:paraId="7846C13D" w14:textId="77777777" w:rsidR="008E2A5E" w:rsidRDefault="00000000">
      <w:r>
        <w:t>Settings &gt; Pages was used to set the branch to 'main' and folder to '/root'.</w:t>
      </w:r>
    </w:p>
    <w:p w14:paraId="4D703AFE" w14:textId="77777777" w:rsidR="008E2A5E" w:rsidRDefault="00000000">
      <w:r>
        <w:t>The live site link was then shared.</w:t>
      </w:r>
    </w:p>
    <w:p w14:paraId="65940999" w14:textId="77777777" w:rsidR="008E2A5E" w:rsidRDefault="00000000">
      <w:r>
        <w:t>Deployment was handled via GitHub Pages.</w:t>
      </w:r>
    </w:p>
    <w:p w14:paraId="7B411EED" w14:textId="77777777" w:rsidR="008E2A5E" w:rsidRDefault="00000000">
      <w:r>
        <w:t>The repository was pushed to GitHub.</w:t>
      </w:r>
    </w:p>
    <w:p w14:paraId="0C4C5CF7" w14:textId="77777777" w:rsidR="008E2A5E" w:rsidRDefault="00000000">
      <w:r>
        <w:t>Settings &gt; Pages was used to set the branch to 'main' and folder to '/root'.</w:t>
      </w:r>
    </w:p>
    <w:p w14:paraId="689734BD" w14:textId="77777777" w:rsidR="008E2A5E" w:rsidRDefault="00000000">
      <w:r>
        <w:t>The live site link was then shared.</w:t>
      </w:r>
    </w:p>
    <w:p w14:paraId="0BCF1BAB" w14:textId="77777777" w:rsidR="008E2A5E" w:rsidRDefault="00000000">
      <w:r>
        <w:t>Deployment was handled via GitHub Pages.</w:t>
      </w:r>
    </w:p>
    <w:p w14:paraId="23651CE8" w14:textId="77777777" w:rsidR="008E2A5E" w:rsidRDefault="00000000">
      <w:r>
        <w:t>The repository was pushed to GitHub.</w:t>
      </w:r>
    </w:p>
    <w:p w14:paraId="7912A314" w14:textId="77777777" w:rsidR="008E2A5E" w:rsidRDefault="00000000">
      <w:r>
        <w:t>Settings &gt; Pages was used to set the branch to 'main' and folder to '/root'.</w:t>
      </w:r>
    </w:p>
    <w:p w14:paraId="5B073C50" w14:textId="77777777" w:rsidR="008E2A5E" w:rsidRDefault="00000000">
      <w:r>
        <w:t>The live site link was then shared.</w:t>
      </w:r>
    </w:p>
    <w:p w14:paraId="3FA1A141" w14:textId="77777777" w:rsidR="008E2A5E" w:rsidRDefault="00000000">
      <w:r>
        <w:t>Deployment was handled via GitHub Pages.</w:t>
      </w:r>
    </w:p>
    <w:p w14:paraId="36B40C70" w14:textId="77777777" w:rsidR="008E2A5E" w:rsidRDefault="00000000">
      <w:r>
        <w:t>The repository was pushed to GitHub.</w:t>
      </w:r>
    </w:p>
    <w:p w14:paraId="344DE5A7" w14:textId="77777777" w:rsidR="008E2A5E" w:rsidRDefault="00000000">
      <w:r>
        <w:t>Settings &gt; Pages was used to set the branch to 'main' and folder to '/root'.</w:t>
      </w:r>
    </w:p>
    <w:p w14:paraId="2B6FFDA7" w14:textId="77777777" w:rsidR="008E2A5E" w:rsidRDefault="00000000">
      <w:r>
        <w:t>The live site link was then shared.</w:t>
      </w:r>
    </w:p>
    <w:p w14:paraId="0262BC2D" w14:textId="77777777" w:rsidR="008E2A5E" w:rsidRDefault="00000000">
      <w:r>
        <w:t>Deployment was handled via GitHub Pages.</w:t>
      </w:r>
    </w:p>
    <w:p w14:paraId="20D9A8EC" w14:textId="77777777" w:rsidR="008E2A5E" w:rsidRDefault="00000000">
      <w:r>
        <w:lastRenderedPageBreak/>
        <w:t>The repository was pushed to GitHub.</w:t>
      </w:r>
    </w:p>
    <w:p w14:paraId="59321D68" w14:textId="77777777" w:rsidR="008E2A5E" w:rsidRDefault="00000000">
      <w:r>
        <w:t>Settings &gt; Pages was used to set the branch to 'main' and folder to '/root'.</w:t>
      </w:r>
    </w:p>
    <w:p w14:paraId="729F0E0C" w14:textId="77777777" w:rsidR="008E2A5E" w:rsidRDefault="00000000">
      <w:r>
        <w:t>The live site link was then shared.</w:t>
      </w:r>
    </w:p>
    <w:p w14:paraId="5AEAD872" w14:textId="77777777" w:rsidR="008E2A5E" w:rsidRDefault="00000000">
      <w:pPr>
        <w:pStyle w:val="Heading1"/>
      </w:pPr>
      <w:r>
        <w:t>9. Future Improvements</w:t>
      </w:r>
    </w:p>
    <w:p w14:paraId="7E7E7171" w14:textId="77777777" w:rsidR="008E2A5E" w:rsidRDefault="00000000">
      <w:r>
        <w:t>Adding a blog section with CMS integration.</w:t>
      </w:r>
    </w:p>
    <w:p w14:paraId="53D2E8B2" w14:textId="77777777" w:rsidR="008E2A5E" w:rsidRDefault="00000000">
      <w:r>
        <w:t>Enhancing SEO by adding meta descriptions and structured data.</w:t>
      </w:r>
    </w:p>
    <w:p w14:paraId="5D35DD30" w14:textId="77777777" w:rsidR="008E2A5E" w:rsidRDefault="00000000">
      <w:r>
        <w:t>Integrating backend APIs for contact form submissions.</w:t>
      </w:r>
    </w:p>
    <w:p w14:paraId="7673632F" w14:textId="77777777" w:rsidR="008E2A5E" w:rsidRDefault="00000000">
      <w:r>
        <w:t>Adding a blog section with CMS integration.</w:t>
      </w:r>
    </w:p>
    <w:p w14:paraId="43B0FFBB" w14:textId="77777777" w:rsidR="008E2A5E" w:rsidRDefault="00000000">
      <w:r>
        <w:t>Enhancing SEO by adding meta descriptions and structured data.</w:t>
      </w:r>
    </w:p>
    <w:p w14:paraId="784F73EF" w14:textId="77777777" w:rsidR="008E2A5E" w:rsidRDefault="00000000">
      <w:r>
        <w:t>Integrating backend APIs for contact form submissions.</w:t>
      </w:r>
    </w:p>
    <w:p w14:paraId="1B1F9136" w14:textId="77777777" w:rsidR="008E2A5E" w:rsidRDefault="00000000">
      <w:r>
        <w:t>Adding a blog section with CMS integration.</w:t>
      </w:r>
    </w:p>
    <w:p w14:paraId="251281FC" w14:textId="77777777" w:rsidR="008E2A5E" w:rsidRDefault="00000000">
      <w:r>
        <w:t>Enhancing SEO by adding meta descriptions and structured data.</w:t>
      </w:r>
    </w:p>
    <w:p w14:paraId="52117152" w14:textId="77777777" w:rsidR="008E2A5E" w:rsidRDefault="00000000">
      <w:r>
        <w:t>Integrating backend APIs for contact form submissions.</w:t>
      </w:r>
    </w:p>
    <w:p w14:paraId="0235294A" w14:textId="77777777" w:rsidR="008E2A5E" w:rsidRDefault="00000000">
      <w:r>
        <w:t>Adding a blog section with CMS integration.</w:t>
      </w:r>
    </w:p>
    <w:p w14:paraId="4C7DAED5" w14:textId="77777777" w:rsidR="008E2A5E" w:rsidRDefault="00000000">
      <w:r>
        <w:t>Enhancing SEO by adding meta descriptions and structured data.</w:t>
      </w:r>
    </w:p>
    <w:p w14:paraId="0CA90F01" w14:textId="77777777" w:rsidR="008E2A5E" w:rsidRDefault="00000000">
      <w:r>
        <w:t>Integrating backend APIs for contact form submissions.</w:t>
      </w:r>
    </w:p>
    <w:p w14:paraId="4CB159E0" w14:textId="77777777" w:rsidR="008E2A5E" w:rsidRDefault="00000000">
      <w:r>
        <w:t>Adding a blog section with CMS integration.</w:t>
      </w:r>
    </w:p>
    <w:p w14:paraId="4AD1CF46" w14:textId="77777777" w:rsidR="008E2A5E" w:rsidRDefault="00000000">
      <w:r>
        <w:t>Enhancing SEO by adding meta descriptions and structured data.</w:t>
      </w:r>
    </w:p>
    <w:p w14:paraId="6E0995A8" w14:textId="77777777" w:rsidR="008E2A5E" w:rsidRDefault="00000000">
      <w:r>
        <w:t>Integrating backend APIs for contact form submissions.</w:t>
      </w:r>
    </w:p>
    <w:p w14:paraId="00BF3716" w14:textId="77777777" w:rsidR="008E2A5E" w:rsidRDefault="00000000">
      <w:r>
        <w:t>Adding a blog section with CMS integration.</w:t>
      </w:r>
    </w:p>
    <w:p w14:paraId="42B0ED95" w14:textId="77777777" w:rsidR="008E2A5E" w:rsidRDefault="00000000">
      <w:r>
        <w:t>Enhancing SEO by adding meta descriptions and structured data.</w:t>
      </w:r>
    </w:p>
    <w:p w14:paraId="18973583" w14:textId="77777777" w:rsidR="008E2A5E" w:rsidRDefault="00000000">
      <w:r>
        <w:t>Integrating backend APIs for contact form submissions.</w:t>
      </w:r>
    </w:p>
    <w:p w14:paraId="19607995" w14:textId="77777777" w:rsidR="00317E98" w:rsidRDefault="00317E98"/>
    <w:p w14:paraId="18A504D8" w14:textId="77777777" w:rsidR="00317E98" w:rsidRDefault="00317E98"/>
    <w:p w14:paraId="7BECB35C" w14:textId="77777777" w:rsidR="008E2A5E" w:rsidRDefault="00000000">
      <w:pPr>
        <w:pStyle w:val="Heading1"/>
      </w:pPr>
      <w:r>
        <w:lastRenderedPageBreak/>
        <w:t>10. Conclusion</w:t>
      </w:r>
    </w:p>
    <w:p w14:paraId="42A9C948" w14:textId="77777777" w:rsidR="008E2A5E" w:rsidRDefault="00000000">
      <w:r>
        <w:t>The project was a success in terms of meeting its goals.</w:t>
      </w:r>
    </w:p>
    <w:p w14:paraId="069BA88D" w14:textId="77777777" w:rsidR="008E2A5E" w:rsidRDefault="00000000">
      <w:r>
        <w:t>It provided practical experience in frontend development.</w:t>
      </w:r>
    </w:p>
    <w:p w14:paraId="1C9DD116" w14:textId="77777777" w:rsidR="008E2A5E" w:rsidRDefault="00000000">
      <w:r>
        <w:t>The website serves as a strong personal branding tool.</w:t>
      </w:r>
    </w:p>
    <w:p w14:paraId="6D6B04BE" w14:textId="77777777" w:rsidR="008E2A5E" w:rsidRDefault="00000000">
      <w:r>
        <w:t>The project was a success in terms of meeting its goals.</w:t>
      </w:r>
    </w:p>
    <w:p w14:paraId="3DA1DF5D" w14:textId="77777777" w:rsidR="008E2A5E" w:rsidRDefault="00000000">
      <w:r>
        <w:t>It provided practical experience in frontend development.</w:t>
      </w:r>
    </w:p>
    <w:p w14:paraId="0602D3D2" w14:textId="77777777" w:rsidR="008E2A5E" w:rsidRDefault="00000000">
      <w:r>
        <w:t>The website serves as a strong personal branding tool.</w:t>
      </w:r>
    </w:p>
    <w:p w14:paraId="3584DB62" w14:textId="77777777" w:rsidR="008E2A5E" w:rsidRDefault="00000000">
      <w:r>
        <w:t>The project was a success in terms of meeting its goals.</w:t>
      </w:r>
    </w:p>
    <w:p w14:paraId="44E10C01" w14:textId="77777777" w:rsidR="008E2A5E" w:rsidRDefault="00000000">
      <w:r>
        <w:t>It provided practical experience in frontend development.</w:t>
      </w:r>
    </w:p>
    <w:p w14:paraId="08964E32" w14:textId="77777777" w:rsidR="008E2A5E" w:rsidRDefault="00000000">
      <w:r>
        <w:t>The website serves as a strong personal branding tool.</w:t>
      </w:r>
    </w:p>
    <w:p w14:paraId="094280C0" w14:textId="77777777" w:rsidR="008E2A5E" w:rsidRDefault="00000000">
      <w:r>
        <w:t>The project was a success in terms of meeting its goals.</w:t>
      </w:r>
    </w:p>
    <w:p w14:paraId="5751FC26" w14:textId="77777777" w:rsidR="008E2A5E" w:rsidRDefault="00000000">
      <w:r>
        <w:t>It provided practical experience in frontend development.</w:t>
      </w:r>
    </w:p>
    <w:p w14:paraId="7F4312B2" w14:textId="77777777" w:rsidR="008E2A5E" w:rsidRDefault="00000000">
      <w:r>
        <w:t>The website serves as a strong personal branding tool.</w:t>
      </w:r>
    </w:p>
    <w:p w14:paraId="4B312F26" w14:textId="77777777" w:rsidR="008E2A5E" w:rsidRDefault="00000000">
      <w:r>
        <w:t>The project was a success in terms of meeting its goals.</w:t>
      </w:r>
    </w:p>
    <w:p w14:paraId="38EAA1A4" w14:textId="77777777" w:rsidR="008E2A5E" w:rsidRDefault="00000000">
      <w:r>
        <w:t>It provided practical experience in frontend development.</w:t>
      </w:r>
    </w:p>
    <w:p w14:paraId="1C47EC71" w14:textId="77777777" w:rsidR="008E2A5E" w:rsidRDefault="00000000">
      <w:r>
        <w:t>The website serves as a strong personal branding tool.</w:t>
      </w:r>
    </w:p>
    <w:p w14:paraId="0E46790E" w14:textId="77777777" w:rsidR="008E2A5E" w:rsidRDefault="00000000">
      <w:r>
        <w:t>The project was a success in terms of meeting its goals.</w:t>
      </w:r>
    </w:p>
    <w:p w14:paraId="409EC4EF" w14:textId="77777777" w:rsidR="008E2A5E" w:rsidRDefault="00000000">
      <w:r>
        <w:t>It provided practical experience in frontend development.</w:t>
      </w:r>
    </w:p>
    <w:p w14:paraId="25F5DD2B" w14:textId="77777777" w:rsidR="008E2A5E" w:rsidRDefault="00000000">
      <w:r>
        <w:t>The website serves as a strong personal branding tool.</w:t>
      </w:r>
    </w:p>
    <w:sectPr w:rsidR="008E2A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5604365">
    <w:abstractNumId w:val="8"/>
  </w:num>
  <w:num w:numId="2" w16cid:durableId="589504847">
    <w:abstractNumId w:val="6"/>
  </w:num>
  <w:num w:numId="3" w16cid:durableId="426579317">
    <w:abstractNumId w:val="5"/>
  </w:num>
  <w:num w:numId="4" w16cid:durableId="398406416">
    <w:abstractNumId w:val="4"/>
  </w:num>
  <w:num w:numId="5" w16cid:durableId="721291463">
    <w:abstractNumId w:val="7"/>
  </w:num>
  <w:num w:numId="6" w16cid:durableId="2042120237">
    <w:abstractNumId w:val="3"/>
  </w:num>
  <w:num w:numId="7" w16cid:durableId="1294288034">
    <w:abstractNumId w:val="2"/>
  </w:num>
  <w:num w:numId="8" w16cid:durableId="1676490868">
    <w:abstractNumId w:val="1"/>
  </w:num>
  <w:num w:numId="9" w16cid:durableId="1274366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7E98"/>
    <w:rsid w:val="00326F90"/>
    <w:rsid w:val="008E2A5E"/>
    <w:rsid w:val="00A071D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4852D8DF-2534-4546-9F71-EB5FB0C5F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5917</Words>
  <Characters>33730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39568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zabiurrahman158@outlook.com</cp:lastModifiedBy>
  <cp:revision>2</cp:revision>
  <dcterms:created xsi:type="dcterms:W3CDTF">2013-12-23T23:15:00Z</dcterms:created>
  <dcterms:modified xsi:type="dcterms:W3CDTF">2025-08-11T19:29:00Z</dcterms:modified>
  <cp:category/>
</cp:coreProperties>
</file>